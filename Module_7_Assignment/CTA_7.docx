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558C" w14:textId="77777777" w:rsidR="003212CA" w:rsidRDefault="00364A3C">
      <w:pPr>
        <w:pStyle w:val="Title"/>
      </w:pPr>
      <w:r>
        <w:t>Creating Python Programs</w:t>
      </w:r>
    </w:p>
    <w:p w14:paraId="34D692DC" w14:textId="77777777" w:rsidR="003212CA" w:rsidRDefault="00364A3C">
      <w:pPr>
        <w:pStyle w:val="Heading1"/>
      </w:pPr>
      <w:r>
        <w:t>Pseudocode</w:t>
      </w:r>
    </w:p>
    <w:p w14:paraId="26CCC1D7" w14:textId="77777777" w:rsidR="003212CA" w:rsidRDefault="00364A3C">
      <w:r>
        <w:t>BEGIN</w:t>
      </w:r>
      <w:r>
        <w:br/>
        <w:t>• Create a dictionary for course room numbers with keys as course numbers and values as room numbers.</w:t>
      </w:r>
      <w:r>
        <w:br/>
        <w:t>• Create a dictionary for instructors with keys as course numbers and values as instructor names.</w:t>
      </w:r>
      <w:r>
        <w:br/>
        <w:t xml:space="preserve">• </w:t>
      </w:r>
      <w:r>
        <w:t>Create a dictionary for meeting times with keys as course numbers and values as meeting times.</w:t>
      </w:r>
      <w:r>
        <w:br/>
        <w:t>• Prompt the user to enter a course number.</w:t>
      </w:r>
      <w:r>
        <w:br/>
        <w:t>• Retrieve and display the course's room number, instructor, and meeting time based on user input.</w:t>
      </w:r>
      <w:r>
        <w:br/>
        <w:t>• Handle cases whe</w:t>
      </w:r>
      <w:r>
        <w:t>re the course number is not found by displaying an appropriate error message.</w:t>
      </w:r>
      <w:r>
        <w:br/>
        <w:t>END</w:t>
      </w:r>
    </w:p>
    <w:p w14:paraId="183511C3" w14:textId="77777777" w:rsidR="003212CA" w:rsidRDefault="00364A3C">
      <w:pPr>
        <w:pStyle w:val="Heading1"/>
      </w:pPr>
      <w:r>
        <w:t>Source Code</w:t>
      </w:r>
    </w:p>
    <w:p w14:paraId="6A57EFF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569CD6"/>
          <w:sz w:val="18"/>
          <w:szCs w:val="18"/>
        </w:rPr>
        <w:t>def</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DCDCAA"/>
          <w:sz w:val="18"/>
          <w:szCs w:val="18"/>
        </w:rPr>
        <w:t>get_course_</w:t>
      </w:r>
      <w:proofErr w:type="gramStart"/>
      <w:r w:rsidRPr="009977E4">
        <w:rPr>
          <w:rFonts w:ascii="Menlo" w:eastAsia="Times New Roman" w:hAnsi="Menlo" w:cs="Menlo"/>
          <w:color w:val="DCDCAA"/>
          <w:sz w:val="18"/>
          <w:szCs w:val="18"/>
        </w:rPr>
        <w:t>info</w:t>
      </w:r>
      <w:proofErr w:type="spellEnd"/>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course_dicts</w:t>
      </w:r>
      <w:proofErr w:type="spellEnd"/>
      <w:r w:rsidRPr="009977E4">
        <w:rPr>
          <w:rFonts w:ascii="Menlo" w:eastAsia="Times New Roman" w:hAnsi="Menlo" w:cs="Menlo"/>
          <w:color w:val="CCCCCC"/>
          <w:sz w:val="18"/>
          <w:szCs w:val="18"/>
        </w:rPr>
        <w:t>):</w:t>
      </w:r>
    </w:p>
    <w:p w14:paraId="4A9EFDB3"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w:t>
      </w:r>
    </w:p>
    <w:p w14:paraId="5077A3BA"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Retrieves course information based on the provided course number from the dictionaries.</w:t>
      </w:r>
    </w:p>
    <w:p w14:paraId="18D0FF66"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24E2A3F4"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Args</w:t>
      </w:r>
      <w:proofErr w:type="spellEnd"/>
      <w:r w:rsidRPr="009977E4">
        <w:rPr>
          <w:rFonts w:ascii="Menlo" w:eastAsia="Times New Roman" w:hAnsi="Menlo" w:cs="Menlo"/>
          <w:color w:val="CE9178"/>
          <w:sz w:val="18"/>
          <w:szCs w:val="18"/>
        </w:rPr>
        <w:t>:</w:t>
      </w:r>
    </w:p>
    <w:p w14:paraId="25B88E73"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course_number</w:t>
      </w:r>
      <w:proofErr w:type="spellEnd"/>
      <w:r w:rsidRPr="009977E4">
        <w:rPr>
          <w:rFonts w:ascii="Menlo" w:eastAsia="Times New Roman" w:hAnsi="Menlo" w:cs="Menlo"/>
          <w:color w:val="CE9178"/>
          <w:sz w:val="18"/>
          <w:szCs w:val="18"/>
        </w:rPr>
        <w:t xml:space="preserve"> (str): The course number to look up.</w:t>
      </w:r>
    </w:p>
    <w:p w14:paraId="343D9E3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course_dicts</w:t>
      </w:r>
      <w:proofErr w:type="spellEnd"/>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dict</w:t>
      </w:r>
      <w:proofErr w:type="spellEnd"/>
      <w:r w:rsidRPr="009977E4">
        <w:rPr>
          <w:rFonts w:ascii="Menlo" w:eastAsia="Times New Roman" w:hAnsi="Menlo" w:cs="Menlo"/>
          <w:color w:val="CE9178"/>
          <w:sz w:val="18"/>
          <w:szCs w:val="18"/>
        </w:rPr>
        <w:t>): A dictionary containing dictionaries for room, instructor, and time.</w:t>
      </w:r>
    </w:p>
    <w:p w14:paraId="3AEB153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6799E77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Returns:</w:t>
      </w:r>
    </w:p>
    <w:p w14:paraId="1652F16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tuple: Contains room number, instructor, and meeting time if course is found, otherwise returns an error message.</w:t>
      </w:r>
    </w:p>
    <w:p w14:paraId="070365A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285F160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room_dict</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instructor_dict</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meeting_time_dict</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course_dicts</w:t>
      </w:r>
      <w:proofErr w:type="spellEnd"/>
    </w:p>
    <w:p w14:paraId="62DCCF0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try</w:t>
      </w:r>
      <w:r w:rsidRPr="009977E4">
        <w:rPr>
          <w:rFonts w:ascii="Menlo" w:eastAsia="Times New Roman" w:hAnsi="Menlo" w:cs="Menlo"/>
          <w:color w:val="CCCCCC"/>
          <w:sz w:val="18"/>
          <w:szCs w:val="18"/>
        </w:rPr>
        <w:t>:</w:t>
      </w:r>
    </w:p>
    <w:p w14:paraId="4BFF1A2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room</w:t>
      </w:r>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room_dict</w:t>
      </w:r>
      <w:proofErr w:type="spellEnd"/>
      <w:r w:rsidRPr="009977E4">
        <w:rPr>
          <w:rFonts w:ascii="Menlo" w:eastAsia="Times New Roman" w:hAnsi="Menlo" w:cs="Menlo"/>
          <w:color w:val="CCCCCC"/>
          <w:sz w:val="18"/>
          <w:szCs w:val="18"/>
        </w:rPr>
        <w:t>[</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w:t>
      </w:r>
    </w:p>
    <w:p w14:paraId="149A54FC"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instructor</w:t>
      </w:r>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instructor_dict</w:t>
      </w:r>
      <w:proofErr w:type="spellEnd"/>
      <w:r w:rsidRPr="009977E4">
        <w:rPr>
          <w:rFonts w:ascii="Menlo" w:eastAsia="Times New Roman" w:hAnsi="Menlo" w:cs="Menlo"/>
          <w:color w:val="CCCCCC"/>
          <w:sz w:val="18"/>
          <w:szCs w:val="18"/>
        </w:rPr>
        <w:t>[</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w:t>
      </w:r>
    </w:p>
    <w:p w14:paraId="7FBAF7B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meeting_time</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meeting_time_dict</w:t>
      </w:r>
      <w:proofErr w:type="spellEnd"/>
      <w:r w:rsidRPr="009977E4">
        <w:rPr>
          <w:rFonts w:ascii="Menlo" w:eastAsia="Times New Roman" w:hAnsi="Menlo" w:cs="Menlo"/>
          <w:color w:val="CCCCCC"/>
          <w:sz w:val="18"/>
          <w:szCs w:val="18"/>
        </w:rPr>
        <w:t>[</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w:t>
      </w:r>
    </w:p>
    <w:p w14:paraId="42BE6C8B"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return</w:t>
      </w: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room</w:t>
      </w: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instructor</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meeting_time</w:t>
      </w:r>
      <w:proofErr w:type="spellEnd"/>
    </w:p>
    <w:p w14:paraId="1E56DF8C"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except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4EC9B0"/>
          <w:sz w:val="18"/>
          <w:szCs w:val="18"/>
        </w:rPr>
        <w:t>KeyError</w:t>
      </w:r>
      <w:proofErr w:type="spellEnd"/>
      <w:r w:rsidRPr="009977E4">
        <w:rPr>
          <w:rFonts w:ascii="Menlo" w:eastAsia="Times New Roman" w:hAnsi="Menlo" w:cs="Menlo"/>
          <w:color w:val="CCCCCC"/>
          <w:sz w:val="18"/>
          <w:szCs w:val="18"/>
        </w:rPr>
        <w:t>:</w:t>
      </w:r>
    </w:p>
    <w:p w14:paraId="05CAC98A"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return</w:t>
      </w:r>
      <w:r w:rsidRPr="009977E4">
        <w:rPr>
          <w:rFonts w:ascii="Menlo" w:eastAsia="Times New Roman" w:hAnsi="Menlo" w:cs="Menlo"/>
          <w:color w:val="CCCCCC"/>
          <w:sz w:val="18"/>
          <w:szCs w:val="18"/>
        </w:rPr>
        <w:t xml:space="preserve"> </w:t>
      </w:r>
      <w:r w:rsidRPr="009977E4">
        <w:rPr>
          <w:rFonts w:ascii="Menlo" w:eastAsia="Times New Roman" w:hAnsi="Menlo" w:cs="Menlo"/>
          <w:color w:val="4FC1FF"/>
          <w:sz w:val="18"/>
          <w:szCs w:val="18"/>
        </w:rPr>
        <w:t>None</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569CD6"/>
          <w:sz w:val="18"/>
          <w:szCs w:val="18"/>
        </w:rPr>
        <w:t>f</w:t>
      </w:r>
      <w:r w:rsidRPr="009977E4">
        <w:rPr>
          <w:rFonts w:ascii="Menlo" w:eastAsia="Times New Roman" w:hAnsi="Menlo" w:cs="Menlo"/>
          <w:color w:val="CE9178"/>
          <w:sz w:val="18"/>
          <w:szCs w:val="18"/>
        </w:rPr>
        <w:t>"Error</w:t>
      </w:r>
      <w:proofErr w:type="spellEnd"/>
      <w:r w:rsidRPr="009977E4">
        <w:rPr>
          <w:rFonts w:ascii="Menlo" w:eastAsia="Times New Roman" w:hAnsi="Menlo" w:cs="Menlo"/>
          <w:color w:val="CE9178"/>
          <w:sz w:val="18"/>
          <w:szCs w:val="18"/>
        </w:rPr>
        <w:t xml:space="preserve">: Course </w:t>
      </w:r>
      <w:r w:rsidRPr="009977E4">
        <w:rPr>
          <w:rFonts w:ascii="Menlo" w:eastAsia="Times New Roman" w:hAnsi="Menlo" w:cs="Menlo"/>
          <w:color w:val="D7BA7D"/>
          <w:sz w:val="18"/>
          <w:szCs w:val="18"/>
        </w:rPr>
        <w:t>\'</w:t>
      </w:r>
      <w:r w:rsidRPr="009977E4">
        <w:rPr>
          <w:rFonts w:ascii="Menlo" w:eastAsia="Times New Roman" w:hAnsi="Menlo" w:cs="Menlo"/>
          <w:color w:val="569CD6"/>
          <w:sz w:val="18"/>
          <w:szCs w:val="18"/>
        </w:rPr>
        <w:t>{</w:t>
      </w:r>
      <w:proofErr w:type="spellStart"/>
      <w:r w:rsidRPr="009977E4">
        <w:rPr>
          <w:rFonts w:ascii="Menlo" w:eastAsia="Times New Roman" w:hAnsi="Menlo" w:cs="Menlo"/>
          <w:color w:val="9CDCFE"/>
          <w:sz w:val="18"/>
          <w:szCs w:val="18"/>
        </w:rPr>
        <w:t>course_</w:t>
      </w:r>
      <w:proofErr w:type="gramStart"/>
      <w:r w:rsidRPr="009977E4">
        <w:rPr>
          <w:rFonts w:ascii="Menlo" w:eastAsia="Times New Roman" w:hAnsi="Menlo" w:cs="Menlo"/>
          <w:color w:val="9CDCFE"/>
          <w:sz w:val="18"/>
          <w:szCs w:val="18"/>
        </w:rPr>
        <w:t>number</w:t>
      </w:r>
      <w:proofErr w:type="spellEnd"/>
      <w:r w:rsidRPr="009977E4">
        <w:rPr>
          <w:rFonts w:ascii="Menlo" w:eastAsia="Times New Roman" w:hAnsi="Menlo" w:cs="Menlo"/>
          <w:color w:val="569CD6"/>
          <w:sz w:val="18"/>
          <w:szCs w:val="18"/>
        </w:rPr>
        <w:t>}</w:t>
      </w:r>
      <w:r w:rsidRPr="009977E4">
        <w:rPr>
          <w:rFonts w:ascii="Menlo" w:eastAsia="Times New Roman" w:hAnsi="Menlo" w:cs="Menlo"/>
          <w:color w:val="D7BA7D"/>
          <w:sz w:val="18"/>
          <w:szCs w:val="18"/>
        </w:rPr>
        <w:t>\</w:t>
      </w:r>
      <w:proofErr w:type="gramEnd"/>
      <w:r w:rsidRPr="009977E4">
        <w:rPr>
          <w:rFonts w:ascii="Menlo" w:eastAsia="Times New Roman" w:hAnsi="Menlo" w:cs="Menlo"/>
          <w:color w:val="D7BA7D"/>
          <w:sz w:val="18"/>
          <w:szCs w:val="18"/>
        </w:rPr>
        <w:t>'</w:t>
      </w:r>
      <w:r w:rsidRPr="009977E4">
        <w:rPr>
          <w:rFonts w:ascii="Menlo" w:eastAsia="Times New Roman" w:hAnsi="Menlo" w:cs="Menlo"/>
          <w:color w:val="CE9178"/>
          <w:sz w:val="18"/>
          <w:szCs w:val="18"/>
        </w:rPr>
        <w:t xml:space="preserve"> not found."</w:t>
      </w:r>
    </w:p>
    <w:p w14:paraId="4FA27824"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p>
    <w:p w14:paraId="26E7E21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569CD6"/>
          <w:sz w:val="18"/>
          <w:szCs w:val="18"/>
        </w:rPr>
        <w:t>def</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DCDCAA"/>
          <w:sz w:val="18"/>
          <w:szCs w:val="18"/>
        </w:rPr>
        <w:t>display_course_</w:t>
      </w:r>
      <w:proofErr w:type="gramStart"/>
      <w:r w:rsidRPr="009977E4">
        <w:rPr>
          <w:rFonts w:ascii="Menlo" w:eastAsia="Times New Roman" w:hAnsi="Menlo" w:cs="Menlo"/>
          <w:color w:val="DCDCAA"/>
          <w:sz w:val="18"/>
          <w:szCs w:val="18"/>
        </w:rPr>
        <w:t>info</w:t>
      </w:r>
      <w:proofErr w:type="spellEnd"/>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course_info</w:t>
      </w:r>
      <w:proofErr w:type="spellEnd"/>
      <w:r w:rsidRPr="009977E4">
        <w:rPr>
          <w:rFonts w:ascii="Menlo" w:eastAsia="Times New Roman" w:hAnsi="Menlo" w:cs="Menlo"/>
          <w:color w:val="CCCCCC"/>
          <w:sz w:val="18"/>
          <w:szCs w:val="18"/>
        </w:rPr>
        <w:t>):</w:t>
      </w:r>
    </w:p>
    <w:p w14:paraId="28D913C6"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lastRenderedPageBreak/>
        <w:t xml:space="preserve">    </w:t>
      </w:r>
      <w:r w:rsidRPr="009977E4">
        <w:rPr>
          <w:rFonts w:ascii="Menlo" w:eastAsia="Times New Roman" w:hAnsi="Menlo" w:cs="Menlo"/>
          <w:color w:val="CE9178"/>
          <w:sz w:val="18"/>
          <w:szCs w:val="18"/>
        </w:rPr>
        <w:t>"""</w:t>
      </w:r>
    </w:p>
    <w:p w14:paraId="2AD86C1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Displays the course information or an error message.</w:t>
      </w:r>
    </w:p>
    <w:p w14:paraId="4BB7B46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6190AB8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Args</w:t>
      </w:r>
      <w:proofErr w:type="spellEnd"/>
      <w:r w:rsidRPr="009977E4">
        <w:rPr>
          <w:rFonts w:ascii="Menlo" w:eastAsia="Times New Roman" w:hAnsi="Menlo" w:cs="Menlo"/>
          <w:color w:val="CE9178"/>
          <w:sz w:val="18"/>
          <w:szCs w:val="18"/>
        </w:rPr>
        <w:t>:</w:t>
      </w:r>
    </w:p>
    <w:p w14:paraId="061171A0"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course_number</w:t>
      </w:r>
      <w:proofErr w:type="spellEnd"/>
      <w:r w:rsidRPr="009977E4">
        <w:rPr>
          <w:rFonts w:ascii="Menlo" w:eastAsia="Times New Roman" w:hAnsi="Menlo" w:cs="Menlo"/>
          <w:color w:val="CE9178"/>
          <w:sz w:val="18"/>
          <w:szCs w:val="18"/>
        </w:rPr>
        <w:t xml:space="preserve"> (str): The course number.</w:t>
      </w:r>
    </w:p>
    <w:p w14:paraId="6640CC3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roofErr w:type="spellStart"/>
      <w:r w:rsidRPr="009977E4">
        <w:rPr>
          <w:rFonts w:ascii="Menlo" w:eastAsia="Times New Roman" w:hAnsi="Menlo" w:cs="Menlo"/>
          <w:color w:val="CE9178"/>
          <w:sz w:val="18"/>
          <w:szCs w:val="18"/>
        </w:rPr>
        <w:t>course_info</w:t>
      </w:r>
      <w:proofErr w:type="spellEnd"/>
      <w:r w:rsidRPr="009977E4">
        <w:rPr>
          <w:rFonts w:ascii="Menlo" w:eastAsia="Times New Roman" w:hAnsi="Menlo" w:cs="Menlo"/>
          <w:color w:val="CE9178"/>
          <w:sz w:val="18"/>
          <w:szCs w:val="18"/>
        </w:rPr>
        <w:t xml:space="preserve"> (tuple): Contains course details or an error message.</w:t>
      </w:r>
    </w:p>
    <w:p w14:paraId="5EE6F93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5DF3F61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if</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w:t>
      </w:r>
      <w:proofErr w:type="gramStart"/>
      <w:r w:rsidRPr="009977E4">
        <w:rPr>
          <w:rFonts w:ascii="Menlo" w:eastAsia="Times New Roman" w:hAnsi="Menlo" w:cs="Menlo"/>
          <w:color w:val="9CDCFE"/>
          <w:sz w:val="18"/>
          <w:szCs w:val="18"/>
        </w:rPr>
        <w:t>info</w:t>
      </w:r>
      <w:proofErr w:type="spellEnd"/>
      <w:r w:rsidRPr="009977E4">
        <w:rPr>
          <w:rFonts w:ascii="Menlo" w:eastAsia="Times New Roman" w:hAnsi="Menlo" w:cs="Menlo"/>
          <w:color w:val="CCCCCC"/>
          <w:sz w:val="18"/>
          <w:szCs w:val="18"/>
        </w:rPr>
        <w:t>[</w:t>
      </w:r>
      <w:proofErr w:type="gramEnd"/>
      <w:r w:rsidRPr="009977E4">
        <w:rPr>
          <w:rFonts w:ascii="Menlo" w:eastAsia="Times New Roman" w:hAnsi="Menlo" w:cs="Menlo"/>
          <w:color w:val="B5CEA8"/>
          <w:sz w:val="18"/>
          <w:szCs w:val="18"/>
        </w:rPr>
        <w:t>0</w:t>
      </w:r>
      <w:r w:rsidRPr="009977E4">
        <w:rPr>
          <w:rFonts w:ascii="Menlo" w:eastAsia="Times New Roman" w:hAnsi="Menlo" w:cs="Menlo"/>
          <w:color w:val="CCCCCC"/>
          <w:sz w:val="18"/>
          <w:szCs w:val="18"/>
        </w:rPr>
        <w:t>]:</w:t>
      </w:r>
    </w:p>
    <w:p w14:paraId="7334D041"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room</w:t>
      </w: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instructor</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meeting_time</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course_info</w:t>
      </w:r>
      <w:proofErr w:type="spellEnd"/>
    </w:p>
    <w:p w14:paraId="4C265023"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569CD6"/>
          <w:sz w:val="18"/>
          <w:szCs w:val="18"/>
        </w:rPr>
        <w:t>f</w:t>
      </w:r>
      <w:r w:rsidRPr="009977E4">
        <w:rPr>
          <w:rFonts w:ascii="Menlo" w:eastAsia="Times New Roman" w:hAnsi="Menlo" w:cs="Menlo"/>
          <w:color w:val="CE9178"/>
          <w:sz w:val="18"/>
          <w:szCs w:val="18"/>
        </w:rPr>
        <w:t>"Course</w:t>
      </w:r>
      <w:proofErr w:type="spellEnd"/>
      <w:r w:rsidRPr="009977E4">
        <w:rPr>
          <w:rFonts w:ascii="Menlo" w:eastAsia="Times New Roman" w:hAnsi="Menlo" w:cs="Menlo"/>
          <w:color w:val="CE9178"/>
          <w:sz w:val="18"/>
          <w:szCs w:val="18"/>
        </w:rPr>
        <w:t xml:space="preserve">: </w:t>
      </w:r>
      <w:r w:rsidRPr="009977E4">
        <w:rPr>
          <w:rFonts w:ascii="Menlo" w:eastAsia="Times New Roman" w:hAnsi="Menlo" w:cs="Menlo"/>
          <w:color w:val="569CD6"/>
          <w:sz w:val="18"/>
          <w:szCs w:val="18"/>
        </w:rPr>
        <w:t>{</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569CD6"/>
          <w:sz w:val="18"/>
          <w:szCs w:val="18"/>
        </w:rPr>
        <w:t>}</w:t>
      </w:r>
      <w:r w:rsidRPr="009977E4">
        <w:rPr>
          <w:rFonts w:ascii="Menlo" w:eastAsia="Times New Roman" w:hAnsi="Menlo" w:cs="Menlo"/>
          <w:color w:val="CE9178"/>
          <w:sz w:val="18"/>
          <w:szCs w:val="18"/>
        </w:rPr>
        <w:t>"</w:t>
      </w:r>
      <w:r w:rsidRPr="009977E4">
        <w:rPr>
          <w:rFonts w:ascii="Menlo" w:eastAsia="Times New Roman" w:hAnsi="Menlo" w:cs="Menlo"/>
          <w:color w:val="CCCCCC"/>
          <w:sz w:val="18"/>
          <w:szCs w:val="18"/>
        </w:rPr>
        <w:t>)</w:t>
      </w:r>
    </w:p>
    <w:p w14:paraId="74DD38BC"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569CD6"/>
          <w:sz w:val="18"/>
          <w:szCs w:val="18"/>
        </w:rPr>
        <w:t>f</w:t>
      </w:r>
      <w:r w:rsidRPr="009977E4">
        <w:rPr>
          <w:rFonts w:ascii="Menlo" w:eastAsia="Times New Roman" w:hAnsi="Menlo" w:cs="Menlo"/>
          <w:color w:val="CE9178"/>
          <w:sz w:val="18"/>
          <w:szCs w:val="18"/>
        </w:rPr>
        <w:t>"Room</w:t>
      </w:r>
      <w:proofErr w:type="spellEnd"/>
      <w:r w:rsidRPr="009977E4">
        <w:rPr>
          <w:rFonts w:ascii="Menlo" w:eastAsia="Times New Roman" w:hAnsi="Menlo" w:cs="Menlo"/>
          <w:color w:val="CE9178"/>
          <w:sz w:val="18"/>
          <w:szCs w:val="18"/>
        </w:rPr>
        <w:t xml:space="preserve"> Number: </w:t>
      </w:r>
      <w:r w:rsidRPr="009977E4">
        <w:rPr>
          <w:rFonts w:ascii="Menlo" w:eastAsia="Times New Roman" w:hAnsi="Menlo" w:cs="Menlo"/>
          <w:color w:val="569CD6"/>
          <w:sz w:val="18"/>
          <w:szCs w:val="18"/>
        </w:rPr>
        <w:t>{</w:t>
      </w:r>
      <w:r w:rsidRPr="009977E4">
        <w:rPr>
          <w:rFonts w:ascii="Menlo" w:eastAsia="Times New Roman" w:hAnsi="Menlo" w:cs="Menlo"/>
          <w:color w:val="9CDCFE"/>
          <w:sz w:val="18"/>
          <w:szCs w:val="18"/>
        </w:rPr>
        <w:t>room</w:t>
      </w:r>
      <w:r w:rsidRPr="009977E4">
        <w:rPr>
          <w:rFonts w:ascii="Menlo" w:eastAsia="Times New Roman" w:hAnsi="Menlo" w:cs="Menlo"/>
          <w:color w:val="569CD6"/>
          <w:sz w:val="18"/>
          <w:szCs w:val="18"/>
        </w:rPr>
        <w:t>}</w:t>
      </w:r>
      <w:r w:rsidRPr="009977E4">
        <w:rPr>
          <w:rFonts w:ascii="Menlo" w:eastAsia="Times New Roman" w:hAnsi="Menlo" w:cs="Menlo"/>
          <w:color w:val="CE9178"/>
          <w:sz w:val="18"/>
          <w:szCs w:val="18"/>
        </w:rPr>
        <w:t>"</w:t>
      </w:r>
      <w:r w:rsidRPr="009977E4">
        <w:rPr>
          <w:rFonts w:ascii="Menlo" w:eastAsia="Times New Roman" w:hAnsi="Menlo" w:cs="Menlo"/>
          <w:color w:val="CCCCCC"/>
          <w:sz w:val="18"/>
          <w:szCs w:val="18"/>
        </w:rPr>
        <w:t>)</w:t>
      </w:r>
    </w:p>
    <w:p w14:paraId="65D6855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569CD6"/>
          <w:sz w:val="18"/>
          <w:szCs w:val="18"/>
        </w:rPr>
        <w:t>f</w:t>
      </w:r>
      <w:r w:rsidRPr="009977E4">
        <w:rPr>
          <w:rFonts w:ascii="Menlo" w:eastAsia="Times New Roman" w:hAnsi="Menlo" w:cs="Menlo"/>
          <w:color w:val="CE9178"/>
          <w:sz w:val="18"/>
          <w:szCs w:val="18"/>
        </w:rPr>
        <w:t>"Instructor</w:t>
      </w:r>
      <w:proofErr w:type="spellEnd"/>
      <w:r w:rsidRPr="009977E4">
        <w:rPr>
          <w:rFonts w:ascii="Menlo" w:eastAsia="Times New Roman" w:hAnsi="Menlo" w:cs="Menlo"/>
          <w:color w:val="CE9178"/>
          <w:sz w:val="18"/>
          <w:szCs w:val="18"/>
        </w:rPr>
        <w:t xml:space="preserve">: </w:t>
      </w:r>
      <w:r w:rsidRPr="009977E4">
        <w:rPr>
          <w:rFonts w:ascii="Menlo" w:eastAsia="Times New Roman" w:hAnsi="Menlo" w:cs="Menlo"/>
          <w:color w:val="569CD6"/>
          <w:sz w:val="18"/>
          <w:szCs w:val="18"/>
        </w:rPr>
        <w:t>{</w:t>
      </w:r>
      <w:r w:rsidRPr="009977E4">
        <w:rPr>
          <w:rFonts w:ascii="Menlo" w:eastAsia="Times New Roman" w:hAnsi="Menlo" w:cs="Menlo"/>
          <w:color w:val="9CDCFE"/>
          <w:sz w:val="18"/>
          <w:szCs w:val="18"/>
        </w:rPr>
        <w:t>instructor</w:t>
      </w:r>
      <w:r w:rsidRPr="009977E4">
        <w:rPr>
          <w:rFonts w:ascii="Menlo" w:eastAsia="Times New Roman" w:hAnsi="Menlo" w:cs="Menlo"/>
          <w:color w:val="569CD6"/>
          <w:sz w:val="18"/>
          <w:szCs w:val="18"/>
        </w:rPr>
        <w:t>}</w:t>
      </w:r>
      <w:r w:rsidRPr="009977E4">
        <w:rPr>
          <w:rFonts w:ascii="Menlo" w:eastAsia="Times New Roman" w:hAnsi="Menlo" w:cs="Menlo"/>
          <w:color w:val="CE9178"/>
          <w:sz w:val="18"/>
          <w:szCs w:val="18"/>
        </w:rPr>
        <w:t>"</w:t>
      </w:r>
      <w:r w:rsidRPr="009977E4">
        <w:rPr>
          <w:rFonts w:ascii="Menlo" w:eastAsia="Times New Roman" w:hAnsi="Menlo" w:cs="Menlo"/>
          <w:color w:val="CCCCCC"/>
          <w:sz w:val="18"/>
          <w:szCs w:val="18"/>
        </w:rPr>
        <w:t>)</w:t>
      </w:r>
    </w:p>
    <w:p w14:paraId="71C592E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569CD6"/>
          <w:sz w:val="18"/>
          <w:szCs w:val="18"/>
        </w:rPr>
        <w:t>f</w:t>
      </w:r>
      <w:r w:rsidRPr="009977E4">
        <w:rPr>
          <w:rFonts w:ascii="Menlo" w:eastAsia="Times New Roman" w:hAnsi="Menlo" w:cs="Menlo"/>
          <w:color w:val="CE9178"/>
          <w:sz w:val="18"/>
          <w:szCs w:val="18"/>
        </w:rPr>
        <w:t>"Meeting</w:t>
      </w:r>
      <w:proofErr w:type="spellEnd"/>
      <w:r w:rsidRPr="009977E4">
        <w:rPr>
          <w:rFonts w:ascii="Menlo" w:eastAsia="Times New Roman" w:hAnsi="Menlo" w:cs="Menlo"/>
          <w:color w:val="CE9178"/>
          <w:sz w:val="18"/>
          <w:szCs w:val="18"/>
        </w:rPr>
        <w:t xml:space="preserve"> Time: </w:t>
      </w:r>
      <w:r w:rsidRPr="009977E4">
        <w:rPr>
          <w:rFonts w:ascii="Menlo" w:eastAsia="Times New Roman" w:hAnsi="Menlo" w:cs="Menlo"/>
          <w:color w:val="569CD6"/>
          <w:sz w:val="18"/>
          <w:szCs w:val="18"/>
        </w:rPr>
        <w:t>{</w:t>
      </w:r>
      <w:proofErr w:type="spellStart"/>
      <w:r w:rsidRPr="009977E4">
        <w:rPr>
          <w:rFonts w:ascii="Menlo" w:eastAsia="Times New Roman" w:hAnsi="Menlo" w:cs="Menlo"/>
          <w:color w:val="9CDCFE"/>
          <w:sz w:val="18"/>
          <w:szCs w:val="18"/>
        </w:rPr>
        <w:t>meeting_time</w:t>
      </w:r>
      <w:proofErr w:type="spellEnd"/>
      <w:r w:rsidRPr="009977E4">
        <w:rPr>
          <w:rFonts w:ascii="Menlo" w:eastAsia="Times New Roman" w:hAnsi="Menlo" w:cs="Menlo"/>
          <w:color w:val="569CD6"/>
          <w:sz w:val="18"/>
          <w:szCs w:val="18"/>
        </w:rPr>
        <w:t>}</w:t>
      </w:r>
      <w:r w:rsidRPr="009977E4">
        <w:rPr>
          <w:rFonts w:ascii="Menlo" w:eastAsia="Times New Roman" w:hAnsi="Menlo" w:cs="Menlo"/>
          <w:color w:val="CE9178"/>
          <w:sz w:val="18"/>
          <w:szCs w:val="18"/>
        </w:rPr>
        <w:t>"</w:t>
      </w:r>
      <w:r w:rsidRPr="009977E4">
        <w:rPr>
          <w:rFonts w:ascii="Menlo" w:eastAsia="Times New Roman" w:hAnsi="Menlo" w:cs="Menlo"/>
          <w:color w:val="CCCCCC"/>
          <w:sz w:val="18"/>
          <w:szCs w:val="18"/>
        </w:rPr>
        <w:t>)</w:t>
      </w:r>
    </w:p>
    <w:p w14:paraId="43A161EA"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else</w:t>
      </w:r>
      <w:r w:rsidRPr="009977E4">
        <w:rPr>
          <w:rFonts w:ascii="Menlo" w:eastAsia="Times New Roman" w:hAnsi="Menlo" w:cs="Menlo"/>
          <w:color w:val="CCCCCC"/>
          <w:sz w:val="18"/>
          <w:szCs w:val="18"/>
        </w:rPr>
        <w:t>:</w:t>
      </w:r>
    </w:p>
    <w:p w14:paraId="21361844"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spellStart"/>
      <w:r w:rsidRPr="009977E4">
        <w:rPr>
          <w:rFonts w:ascii="Menlo" w:eastAsia="Times New Roman" w:hAnsi="Menlo" w:cs="Menlo"/>
          <w:color w:val="9CDCFE"/>
          <w:sz w:val="18"/>
          <w:szCs w:val="18"/>
        </w:rPr>
        <w:t>course_</w:t>
      </w:r>
      <w:proofErr w:type="gramStart"/>
      <w:r w:rsidRPr="009977E4">
        <w:rPr>
          <w:rFonts w:ascii="Menlo" w:eastAsia="Times New Roman" w:hAnsi="Menlo" w:cs="Menlo"/>
          <w:color w:val="9CDCFE"/>
          <w:sz w:val="18"/>
          <w:szCs w:val="18"/>
        </w:rPr>
        <w:t>info</w:t>
      </w:r>
      <w:proofErr w:type="spellEnd"/>
      <w:r w:rsidRPr="009977E4">
        <w:rPr>
          <w:rFonts w:ascii="Menlo" w:eastAsia="Times New Roman" w:hAnsi="Menlo" w:cs="Menlo"/>
          <w:color w:val="CCCCCC"/>
          <w:sz w:val="18"/>
          <w:szCs w:val="18"/>
        </w:rPr>
        <w:t>[</w:t>
      </w:r>
      <w:proofErr w:type="gramEnd"/>
      <w:r w:rsidRPr="009977E4">
        <w:rPr>
          <w:rFonts w:ascii="Menlo" w:eastAsia="Times New Roman" w:hAnsi="Menlo" w:cs="Menlo"/>
          <w:color w:val="B5CEA8"/>
          <w:sz w:val="18"/>
          <w:szCs w:val="18"/>
        </w:rPr>
        <w:t>1</w:t>
      </w:r>
      <w:r w:rsidRPr="009977E4">
        <w:rPr>
          <w:rFonts w:ascii="Menlo" w:eastAsia="Times New Roman" w:hAnsi="Menlo" w:cs="Menlo"/>
          <w:color w:val="CCCCCC"/>
          <w:sz w:val="18"/>
          <w:szCs w:val="18"/>
        </w:rPr>
        <w:t>])</w:t>
      </w:r>
    </w:p>
    <w:p w14:paraId="334D9C6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p>
    <w:p w14:paraId="437601F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569CD6"/>
          <w:sz w:val="18"/>
          <w:szCs w:val="18"/>
        </w:rPr>
        <w:t>def</w:t>
      </w: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main</w:t>
      </w:r>
      <w:r w:rsidRPr="009977E4">
        <w:rPr>
          <w:rFonts w:ascii="Menlo" w:eastAsia="Times New Roman" w:hAnsi="Menlo" w:cs="Menlo"/>
          <w:color w:val="CCCCCC"/>
          <w:sz w:val="18"/>
          <w:szCs w:val="18"/>
        </w:rPr>
        <w:t>(</w:t>
      </w:r>
      <w:proofErr w:type="gramEnd"/>
      <w:r w:rsidRPr="009977E4">
        <w:rPr>
          <w:rFonts w:ascii="Menlo" w:eastAsia="Times New Roman" w:hAnsi="Menlo" w:cs="Menlo"/>
          <w:color w:val="CCCCCC"/>
          <w:sz w:val="18"/>
          <w:szCs w:val="18"/>
        </w:rPr>
        <w:t>):</w:t>
      </w:r>
    </w:p>
    <w:p w14:paraId="213760AA"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w:t>
      </w:r>
    </w:p>
    <w:p w14:paraId="6484291B"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Main function to run the program logic.</w:t>
      </w:r>
    </w:p>
    <w:p w14:paraId="3D29D85C"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E9178"/>
          <w:sz w:val="18"/>
          <w:szCs w:val="18"/>
        </w:rPr>
        <w:t xml:space="preserve">    """</w:t>
      </w:r>
    </w:p>
    <w:p w14:paraId="095E1C50"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course_room</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
    <w:p w14:paraId="7A70E933"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'CSC101'</w:t>
      </w:r>
      <w:r w:rsidRPr="009977E4">
        <w:rPr>
          <w:rFonts w:ascii="Menlo" w:eastAsia="Times New Roman" w:hAnsi="Menlo" w:cs="Menlo"/>
          <w:color w:val="CCCCCC"/>
          <w:sz w:val="18"/>
          <w:szCs w:val="18"/>
        </w:rPr>
        <w:t xml:space="preserve">: </w:t>
      </w:r>
      <w:r w:rsidRPr="009977E4">
        <w:rPr>
          <w:rFonts w:ascii="Menlo" w:eastAsia="Times New Roman" w:hAnsi="Menlo" w:cs="Menlo"/>
          <w:color w:val="B5CEA8"/>
          <w:sz w:val="18"/>
          <w:szCs w:val="18"/>
        </w:rPr>
        <w:t>3004</w:t>
      </w:r>
      <w:r w:rsidRPr="009977E4">
        <w:rPr>
          <w:rFonts w:ascii="Menlo" w:eastAsia="Times New Roman" w:hAnsi="Menlo" w:cs="Menlo"/>
          <w:color w:val="CCCCCC"/>
          <w:sz w:val="18"/>
          <w:szCs w:val="18"/>
        </w:rPr>
        <w:t>,</w:t>
      </w:r>
    </w:p>
    <w:p w14:paraId="58AF35F3"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'CSC102'</w:t>
      </w:r>
      <w:r w:rsidRPr="009977E4">
        <w:rPr>
          <w:rFonts w:ascii="Menlo" w:eastAsia="Times New Roman" w:hAnsi="Menlo" w:cs="Menlo"/>
          <w:color w:val="CCCCCC"/>
          <w:sz w:val="18"/>
          <w:szCs w:val="18"/>
        </w:rPr>
        <w:t xml:space="preserve">: </w:t>
      </w:r>
      <w:r w:rsidRPr="009977E4">
        <w:rPr>
          <w:rFonts w:ascii="Menlo" w:eastAsia="Times New Roman" w:hAnsi="Menlo" w:cs="Menlo"/>
          <w:color w:val="B5CEA8"/>
          <w:sz w:val="18"/>
          <w:szCs w:val="18"/>
        </w:rPr>
        <w:t>4501</w:t>
      </w:r>
      <w:r w:rsidRPr="009977E4">
        <w:rPr>
          <w:rFonts w:ascii="Menlo" w:eastAsia="Times New Roman" w:hAnsi="Menlo" w:cs="Menlo"/>
          <w:color w:val="CCCCCC"/>
          <w:sz w:val="18"/>
          <w:szCs w:val="18"/>
        </w:rPr>
        <w:t>,</w:t>
      </w:r>
    </w:p>
    <w:p w14:paraId="54B57ED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'CSC103'</w:t>
      </w:r>
      <w:r w:rsidRPr="009977E4">
        <w:rPr>
          <w:rFonts w:ascii="Menlo" w:eastAsia="Times New Roman" w:hAnsi="Menlo" w:cs="Menlo"/>
          <w:color w:val="CCCCCC"/>
          <w:sz w:val="18"/>
          <w:szCs w:val="18"/>
        </w:rPr>
        <w:t xml:space="preserve">: </w:t>
      </w:r>
      <w:r w:rsidRPr="009977E4">
        <w:rPr>
          <w:rFonts w:ascii="Menlo" w:eastAsia="Times New Roman" w:hAnsi="Menlo" w:cs="Menlo"/>
          <w:color w:val="B5CEA8"/>
          <w:sz w:val="18"/>
          <w:szCs w:val="18"/>
        </w:rPr>
        <w:t>6755</w:t>
      </w:r>
      <w:r w:rsidRPr="009977E4">
        <w:rPr>
          <w:rFonts w:ascii="Menlo" w:eastAsia="Times New Roman" w:hAnsi="Menlo" w:cs="Menlo"/>
          <w:color w:val="CCCCCC"/>
          <w:sz w:val="18"/>
          <w:szCs w:val="18"/>
        </w:rPr>
        <w:t>,</w:t>
      </w:r>
    </w:p>
    <w:p w14:paraId="51CF2C6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'NET110'</w:t>
      </w:r>
      <w:r w:rsidRPr="009977E4">
        <w:rPr>
          <w:rFonts w:ascii="Menlo" w:eastAsia="Times New Roman" w:hAnsi="Menlo" w:cs="Menlo"/>
          <w:color w:val="CCCCCC"/>
          <w:sz w:val="18"/>
          <w:szCs w:val="18"/>
        </w:rPr>
        <w:t xml:space="preserve">: </w:t>
      </w:r>
      <w:r w:rsidRPr="009977E4">
        <w:rPr>
          <w:rFonts w:ascii="Menlo" w:eastAsia="Times New Roman" w:hAnsi="Menlo" w:cs="Menlo"/>
          <w:color w:val="B5CEA8"/>
          <w:sz w:val="18"/>
          <w:szCs w:val="18"/>
        </w:rPr>
        <w:t>1244</w:t>
      </w:r>
      <w:r w:rsidRPr="009977E4">
        <w:rPr>
          <w:rFonts w:ascii="Menlo" w:eastAsia="Times New Roman" w:hAnsi="Menlo" w:cs="Menlo"/>
          <w:color w:val="CCCCCC"/>
          <w:sz w:val="18"/>
          <w:szCs w:val="18"/>
        </w:rPr>
        <w:t>,</w:t>
      </w:r>
    </w:p>
    <w:p w14:paraId="13E8789E"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'COM241'</w:t>
      </w:r>
      <w:r w:rsidRPr="009977E4">
        <w:rPr>
          <w:rFonts w:ascii="Menlo" w:eastAsia="Times New Roman" w:hAnsi="Menlo" w:cs="Menlo"/>
          <w:color w:val="CCCCCC"/>
          <w:sz w:val="18"/>
          <w:szCs w:val="18"/>
        </w:rPr>
        <w:t xml:space="preserve">: </w:t>
      </w:r>
      <w:r w:rsidRPr="009977E4">
        <w:rPr>
          <w:rFonts w:ascii="Menlo" w:eastAsia="Times New Roman" w:hAnsi="Menlo" w:cs="Menlo"/>
          <w:color w:val="B5CEA8"/>
          <w:sz w:val="18"/>
          <w:szCs w:val="18"/>
        </w:rPr>
        <w:t>1411</w:t>
      </w:r>
    </w:p>
    <w:p w14:paraId="5867F42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
    <w:p w14:paraId="270E633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p>
    <w:p w14:paraId="6E0045A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course_instructor</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
    <w:p w14:paraId="1B7C5B34"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'CSC101'</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'Haynes'</w:t>
      </w:r>
      <w:r w:rsidRPr="009977E4">
        <w:rPr>
          <w:rFonts w:ascii="Menlo" w:eastAsia="Times New Roman" w:hAnsi="Menlo" w:cs="Menlo"/>
          <w:color w:val="CCCCCC"/>
          <w:sz w:val="18"/>
          <w:szCs w:val="18"/>
        </w:rPr>
        <w:t>,</w:t>
      </w:r>
    </w:p>
    <w:p w14:paraId="0CC39D6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'CSC102'</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'Alvarado'</w:t>
      </w:r>
      <w:r w:rsidRPr="009977E4">
        <w:rPr>
          <w:rFonts w:ascii="Menlo" w:eastAsia="Times New Roman" w:hAnsi="Menlo" w:cs="Menlo"/>
          <w:color w:val="CCCCCC"/>
          <w:sz w:val="18"/>
          <w:szCs w:val="18"/>
        </w:rPr>
        <w:t>,</w:t>
      </w:r>
    </w:p>
    <w:p w14:paraId="477A452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'CSC103'</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'Rich'</w:t>
      </w:r>
      <w:r w:rsidRPr="009977E4">
        <w:rPr>
          <w:rFonts w:ascii="Menlo" w:eastAsia="Times New Roman" w:hAnsi="Menlo" w:cs="Menlo"/>
          <w:color w:val="CCCCCC"/>
          <w:sz w:val="18"/>
          <w:szCs w:val="18"/>
        </w:rPr>
        <w:t>,</w:t>
      </w:r>
    </w:p>
    <w:p w14:paraId="38BB7648"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'NET110'</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'Burke'</w:t>
      </w:r>
      <w:r w:rsidRPr="009977E4">
        <w:rPr>
          <w:rFonts w:ascii="Menlo" w:eastAsia="Times New Roman" w:hAnsi="Menlo" w:cs="Menlo"/>
          <w:color w:val="CCCCCC"/>
          <w:sz w:val="18"/>
          <w:szCs w:val="18"/>
        </w:rPr>
        <w:t>,</w:t>
      </w:r>
    </w:p>
    <w:p w14:paraId="0AB579D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'COM241'</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'Lee'</w:t>
      </w:r>
    </w:p>
    <w:p w14:paraId="6F0F936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
    <w:p w14:paraId="4396CB0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p>
    <w:p w14:paraId="0AF6D77C"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course_meeting_time</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
    <w:p w14:paraId="3AB555A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'CSC101'</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'8:00 a.m.'</w:t>
      </w:r>
      <w:r w:rsidRPr="009977E4">
        <w:rPr>
          <w:rFonts w:ascii="Menlo" w:eastAsia="Times New Roman" w:hAnsi="Menlo" w:cs="Menlo"/>
          <w:color w:val="CCCCCC"/>
          <w:sz w:val="18"/>
          <w:szCs w:val="18"/>
        </w:rPr>
        <w:t>,</w:t>
      </w:r>
    </w:p>
    <w:p w14:paraId="59A4154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'CSC102'</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'9:00 a.m.'</w:t>
      </w:r>
      <w:r w:rsidRPr="009977E4">
        <w:rPr>
          <w:rFonts w:ascii="Menlo" w:eastAsia="Times New Roman" w:hAnsi="Menlo" w:cs="Menlo"/>
          <w:color w:val="CCCCCC"/>
          <w:sz w:val="18"/>
          <w:szCs w:val="18"/>
        </w:rPr>
        <w:t>,</w:t>
      </w:r>
    </w:p>
    <w:p w14:paraId="06D11951"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'CSC103'</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'10:00 a.m.'</w:t>
      </w:r>
      <w:r w:rsidRPr="009977E4">
        <w:rPr>
          <w:rFonts w:ascii="Menlo" w:eastAsia="Times New Roman" w:hAnsi="Menlo" w:cs="Menlo"/>
          <w:color w:val="CCCCCC"/>
          <w:sz w:val="18"/>
          <w:szCs w:val="18"/>
        </w:rPr>
        <w:t>,</w:t>
      </w:r>
    </w:p>
    <w:p w14:paraId="1EC4E7B5"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'NET110'</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'11:00 a.m.'</w:t>
      </w:r>
      <w:r w:rsidRPr="009977E4">
        <w:rPr>
          <w:rFonts w:ascii="Menlo" w:eastAsia="Times New Roman" w:hAnsi="Menlo" w:cs="Menlo"/>
          <w:color w:val="CCCCCC"/>
          <w:sz w:val="18"/>
          <w:szCs w:val="18"/>
        </w:rPr>
        <w:t>,</w:t>
      </w:r>
    </w:p>
    <w:p w14:paraId="02F9D5D6"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'COM241'</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'1:00 p.m.'</w:t>
      </w:r>
    </w:p>
    <w:p w14:paraId="458D265E"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
    <w:p w14:paraId="5305C3C2"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
    <w:p w14:paraId="1F33D1A1"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course_dicts</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course_room</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course_instructor</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course_meeting_time</w:t>
      </w:r>
      <w:proofErr w:type="spellEnd"/>
      <w:r w:rsidRPr="009977E4">
        <w:rPr>
          <w:rFonts w:ascii="Menlo" w:eastAsia="Times New Roman" w:hAnsi="Menlo" w:cs="Menlo"/>
          <w:color w:val="CCCCCC"/>
          <w:sz w:val="18"/>
          <w:szCs w:val="18"/>
        </w:rPr>
        <w:t>)</w:t>
      </w:r>
    </w:p>
    <w:p w14:paraId="21FDD366"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
    <w:p w14:paraId="21A3B59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while</w:t>
      </w:r>
      <w:r w:rsidRPr="009977E4">
        <w:rPr>
          <w:rFonts w:ascii="Menlo" w:eastAsia="Times New Roman" w:hAnsi="Menlo" w:cs="Menlo"/>
          <w:color w:val="CCCCCC"/>
          <w:sz w:val="18"/>
          <w:szCs w:val="18"/>
        </w:rPr>
        <w:t xml:space="preserve"> </w:t>
      </w:r>
      <w:r w:rsidRPr="009977E4">
        <w:rPr>
          <w:rFonts w:ascii="Menlo" w:eastAsia="Times New Roman" w:hAnsi="Menlo" w:cs="Menlo"/>
          <w:color w:val="4FC1FF"/>
          <w:sz w:val="18"/>
          <w:szCs w:val="18"/>
        </w:rPr>
        <w:t>True</w:t>
      </w:r>
      <w:r w:rsidRPr="009977E4">
        <w:rPr>
          <w:rFonts w:ascii="Menlo" w:eastAsia="Times New Roman" w:hAnsi="Menlo" w:cs="Menlo"/>
          <w:color w:val="CCCCCC"/>
          <w:sz w:val="18"/>
          <w:szCs w:val="18"/>
        </w:rPr>
        <w:t>:</w:t>
      </w:r>
    </w:p>
    <w:p w14:paraId="207A2AEA"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lastRenderedPageBreak/>
        <w:t xml:space="preserve">        </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input</w:t>
      </w:r>
      <w:r w:rsidRPr="009977E4">
        <w:rPr>
          <w:rFonts w:ascii="Menlo" w:eastAsia="Times New Roman" w:hAnsi="Menlo" w:cs="Menlo"/>
          <w:color w:val="CCCCCC"/>
          <w:sz w:val="18"/>
          <w:szCs w:val="18"/>
        </w:rPr>
        <w:t>(</w:t>
      </w:r>
      <w:proofErr w:type="gramEnd"/>
      <w:r w:rsidRPr="009977E4">
        <w:rPr>
          <w:rFonts w:ascii="Menlo" w:eastAsia="Times New Roman" w:hAnsi="Menlo" w:cs="Menlo"/>
          <w:color w:val="CE9178"/>
          <w:sz w:val="18"/>
          <w:szCs w:val="18"/>
        </w:rPr>
        <w:t>"Enter the course number (e.g., CSC101) or type 'exit' to quit: "</w:t>
      </w:r>
      <w:r w:rsidRPr="009977E4">
        <w:rPr>
          <w:rFonts w:ascii="Menlo" w:eastAsia="Times New Roman" w:hAnsi="Menlo" w:cs="Menlo"/>
          <w:color w:val="CCCCCC"/>
          <w:sz w:val="18"/>
          <w:szCs w:val="18"/>
        </w:rPr>
        <w:t>)</w:t>
      </w:r>
    </w:p>
    <w:p w14:paraId="09CD0A4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if</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w:t>
      </w:r>
      <w:proofErr w:type="gramStart"/>
      <w:r w:rsidRPr="009977E4">
        <w:rPr>
          <w:rFonts w:ascii="Menlo" w:eastAsia="Times New Roman" w:hAnsi="Menlo" w:cs="Menlo"/>
          <w:color w:val="9CDCFE"/>
          <w:sz w:val="18"/>
          <w:szCs w:val="18"/>
        </w:rPr>
        <w:t>number</w:t>
      </w:r>
      <w:r w:rsidRPr="009977E4">
        <w:rPr>
          <w:rFonts w:ascii="Menlo" w:eastAsia="Times New Roman" w:hAnsi="Menlo" w:cs="Menlo"/>
          <w:color w:val="CCCCCC"/>
          <w:sz w:val="18"/>
          <w:szCs w:val="18"/>
        </w:rPr>
        <w:t>.</w:t>
      </w:r>
      <w:r w:rsidRPr="009977E4">
        <w:rPr>
          <w:rFonts w:ascii="Menlo" w:eastAsia="Times New Roman" w:hAnsi="Menlo" w:cs="Menlo"/>
          <w:color w:val="DCDCAA"/>
          <w:sz w:val="18"/>
          <w:szCs w:val="18"/>
        </w:rPr>
        <w:t>lower</w:t>
      </w:r>
      <w:proofErr w:type="spellEnd"/>
      <w:proofErr w:type="gram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'exit'</w:t>
      </w:r>
      <w:r w:rsidRPr="009977E4">
        <w:rPr>
          <w:rFonts w:ascii="Menlo" w:eastAsia="Times New Roman" w:hAnsi="Menlo" w:cs="Menlo"/>
          <w:color w:val="CCCCCC"/>
          <w:sz w:val="18"/>
          <w:szCs w:val="18"/>
        </w:rPr>
        <w:t>:</w:t>
      </w:r>
    </w:p>
    <w:p w14:paraId="1A112E20"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gramEnd"/>
      <w:r w:rsidRPr="009977E4">
        <w:rPr>
          <w:rFonts w:ascii="Menlo" w:eastAsia="Times New Roman" w:hAnsi="Menlo" w:cs="Menlo"/>
          <w:color w:val="CE9178"/>
          <w:sz w:val="18"/>
          <w:szCs w:val="18"/>
        </w:rPr>
        <w:t>"Exiting the program. Thank you for using it!"</w:t>
      </w:r>
      <w:r w:rsidRPr="009977E4">
        <w:rPr>
          <w:rFonts w:ascii="Menlo" w:eastAsia="Times New Roman" w:hAnsi="Menlo" w:cs="Menlo"/>
          <w:color w:val="CCCCCC"/>
          <w:sz w:val="18"/>
          <w:szCs w:val="18"/>
        </w:rPr>
        <w:t>)</w:t>
      </w:r>
    </w:p>
    <w:p w14:paraId="202348A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r w:rsidRPr="009977E4">
        <w:rPr>
          <w:rFonts w:ascii="Menlo" w:eastAsia="Times New Roman" w:hAnsi="Menlo" w:cs="Menlo"/>
          <w:color w:val="C586C0"/>
          <w:sz w:val="18"/>
          <w:szCs w:val="18"/>
        </w:rPr>
        <w:t>break</w:t>
      </w:r>
    </w:p>
    <w:p w14:paraId="04A7365E"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w:t>
      </w:r>
      <w:proofErr w:type="gramStart"/>
      <w:r w:rsidRPr="009977E4">
        <w:rPr>
          <w:rFonts w:ascii="Menlo" w:eastAsia="Times New Roman" w:hAnsi="Menlo" w:cs="Menlo"/>
          <w:color w:val="9CDCFE"/>
          <w:sz w:val="18"/>
          <w:szCs w:val="18"/>
        </w:rPr>
        <w:t>number</w:t>
      </w:r>
      <w:r w:rsidRPr="009977E4">
        <w:rPr>
          <w:rFonts w:ascii="Menlo" w:eastAsia="Times New Roman" w:hAnsi="Menlo" w:cs="Menlo"/>
          <w:color w:val="CCCCCC"/>
          <w:sz w:val="18"/>
          <w:szCs w:val="18"/>
        </w:rPr>
        <w:t>.</w:t>
      </w:r>
      <w:r w:rsidRPr="009977E4">
        <w:rPr>
          <w:rFonts w:ascii="Menlo" w:eastAsia="Times New Roman" w:hAnsi="Menlo" w:cs="Menlo"/>
          <w:color w:val="DCDCAA"/>
          <w:sz w:val="18"/>
          <w:szCs w:val="18"/>
        </w:rPr>
        <w:t>upper</w:t>
      </w:r>
      <w:proofErr w:type="spellEnd"/>
      <w:proofErr w:type="gramEnd"/>
      <w:r w:rsidRPr="009977E4">
        <w:rPr>
          <w:rFonts w:ascii="Menlo" w:eastAsia="Times New Roman" w:hAnsi="Menlo" w:cs="Menlo"/>
          <w:color w:val="CCCCCC"/>
          <w:sz w:val="18"/>
          <w:szCs w:val="18"/>
        </w:rPr>
        <w:t>()</w:t>
      </w:r>
    </w:p>
    <w:p w14:paraId="1DDD65C1"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course_info</w:t>
      </w:r>
      <w:proofErr w:type="spellEnd"/>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DCDCAA"/>
          <w:sz w:val="18"/>
          <w:szCs w:val="18"/>
        </w:rPr>
        <w:t>get_course_</w:t>
      </w:r>
      <w:proofErr w:type="gramStart"/>
      <w:r w:rsidRPr="009977E4">
        <w:rPr>
          <w:rFonts w:ascii="Menlo" w:eastAsia="Times New Roman" w:hAnsi="Menlo" w:cs="Menlo"/>
          <w:color w:val="DCDCAA"/>
          <w:sz w:val="18"/>
          <w:szCs w:val="18"/>
        </w:rPr>
        <w:t>info</w:t>
      </w:r>
      <w:proofErr w:type="spellEnd"/>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course_dicts</w:t>
      </w:r>
      <w:proofErr w:type="spellEnd"/>
      <w:r w:rsidRPr="009977E4">
        <w:rPr>
          <w:rFonts w:ascii="Menlo" w:eastAsia="Times New Roman" w:hAnsi="Menlo" w:cs="Menlo"/>
          <w:color w:val="CCCCCC"/>
          <w:sz w:val="18"/>
          <w:szCs w:val="18"/>
        </w:rPr>
        <w:t>)</w:t>
      </w:r>
    </w:p>
    <w:p w14:paraId="51955A0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DCDCAA"/>
          <w:sz w:val="18"/>
          <w:szCs w:val="18"/>
        </w:rPr>
        <w:t>display_course_</w:t>
      </w:r>
      <w:proofErr w:type="gramStart"/>
      <w:r w:rsidRPr="009977E4">
        <w:rPr>
          <w:rFonts w:ascii="Menlo" w:eastAsia="Times New Roman" w:hAnsi="Menlo" w:cs="Menlo"/>
          <w:color w:val="DCDCAA"/>
          <w:sz w:val="18"/>
          <w:szCs w:val="18"/>
        </w:rPr>
        <w:t>info</w:t>
      </w:r>
      <w:proofErr w:type="spellEnd"/>
      <w:r w:rsidRPr="009977E4">
        <w:rPr>
          <w:rFonts w:ascii="Menlo" w:eastAsia="Times New Roman" w:hAnsi="Menlo" w:cs="Menlo"/>
          <w:color w:val="CCCCCC"/>
          <w:sz w:val="18"/>
          <w:szCs w:val="18"/>
        </w:rPr>
        <w:t>(</w:t>
      </w:r>
      <w:proofErr w:type="spellStart"/>
      <w:proofErr w:type="gramEnd"/>
      <w:r w:rsidRPr="009977E4">
        <w:rPr>
          <w:rFonts w:ascii="Menlo" w:eastAsia="Times New Roman" w:hAnsi="Menlo" w:cs="Menlo"/>
          <w:color w:val="9CDCFE"/>
          <w:sz w:val="18"/>
          <w:szCs w:val="18"/>
        </w:rPr>
        <w:t>course_number</w:t>
      </w:r>
      <w:proofErr w:type="spellEnd"/>
      <w:r w:rsidRPr="009977E4">
        <w:rPr>
          <w:rFonts w:ascii="Menlo" w:eastAsia="Times New Roman" w:hAnsi="Menlo" w:cs="Menlo"/>
          <w:color w:val="CCCCCC"/>
          <w:sz w:val="18"/>
          <w:szCs w:val="18"/>
        </w:rPr>
        <w:t xml:space="preserve">, </w:t>
      </w:r>
      <w:proofErr w:type="spellStart"/>
      <w:r w:rsidRPr="009977E4">
        <w:rPr>
          <w:rFonts w:ascii="Menlo" w:eastAsia="Times New Roman" w:hAnsi="Menlo" w:cs="Menlo"/>
          <w:color w:val="9CDCFE"/>
          <w:sz w:val="18"/>
          <w:szCs w:val="18"/>
        </w:rPr>
        <w:t>course_info</w:t>
      </w:r>
      <w:proofErr w:type="spellEnd"/>
      <w:r w:rsidRPr="009977E4">
        <w:rPr>
          <w:rFonts w:ascii="Menlo" w:eastAsia="Times New Roman" w:hAnsi="Menlo" w:cs="Menlo"/>
          <w:color w:val="CCCCCC"/>
          <w:sz w:val="18"/>
          <w:szCs w:val="18"/>
        </w:rPr>
        <w:t>)</w:t>
      </w:r>
    </w:p>
    <w:p w14:paraId="69ABB23B"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print</w:t>
      </w:r>
      <w:r w:rsidRPr="009977E4">
        <w:rPr>
          <w:rFonts w:ascii="Menlo" w:eastAsia="Times New Roman" w:hAnsi="Menlo" w:cs="Menlo"/>
          <w:color w:val="CCCCCC"/>
          <w:sz w:val="18"/>
          <w:szCs w:val="18"/>
        </w:rPr>
        <w:t>(</w:t>
      </w:r>
      <w:proofErr w:type="gramEnd"/>
      <w:r w:rsidRPr="009977E4">
        <w:rPr>
          <w:rFonts w:ascii="Menlo" w:eastAsia="Times New Roman" w:hAnsi="Menlo" w:cs="Menlo"/>
          <w:color w:val="CE9178"/>
          <w:sz w:val="18"/>
          <w:szCs w:val="18"/>
        </w:rPr>
        <w:t>"|-------------------------------|"</w:t>
      </w:r>
      <w:r w:rsidRPr="009977E4">
        <w:rPr>
          <w:rFonts w:ascii="Menlo" w:eastAsia="Times New Roman" w:hAnsi="Menlo" w:cs="Menlo"/>
          <w:color w:val="CCCCCC"/>
          <w:sz w:val="18"/>
          <w:szCs w:val="18"/>
        </w:rPr>
        <w:t>)</w:t>
      </w:r>
    </w:p>
    <w:p w14:paraId="7AE16CA7"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p>
    <w:p w14:paraId="35124019"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586C0"/>
          <w:sz w:val="18"/>
          <w:szCs w:val="18"/>
        </w:rPr>
        <w:t>if</w:t>
      </w:r>
      <w:r w:rsidRPr="009977E4">
        <w:rPr>
          <w:rFonts w:ascii="Menlo" w:eastAsia="Times New Roman" w:hAnsi="Menlo" w:cs="Menlo"/>
          <w:color w:val="CCCCCC"/>
          <w:sz w:val="18"/>
          <w:szCs w:val="18"/>
        </w:rPr>
        <w:t xml:space="preserve"> </w:t>
      </w:r>
      <w:r w:rsidRPr="009977E4">
        <w:rPr>
          <w:rFonts w:ascii="Menlo" w:eastAsia="Times New Roman" w:hAnsi="Menlo" w:cs="Menlo"/>
          <w:color w:val="9CDCFE"/>
          <w:sz w:val="18"/>
          <w:szCs w:val="18"/>
        </w:rPr>
        <w:t>__name__</w:t>
      </w:r>
      <w:r w:rsidRPr="009977E4">
        <w:rPr>
          <w:rFonts w:ascii="Menlo" w:eastAsia="Times New Roman" w:hAnsi="Menlo" w:cs="Menlo"/>
          <w:color w:val="CCCCCC"/>
          <w:sz w:val="18"/>
          <w:szCs w:val="18"/>
        </w:rPr>
        <w:t xml:space="preserve"> </w:t>
      </w:r>
      <w:r w:rsidRPr="009977E4">
        <w:rPr>
          <w:rFonts w:ascii="Menlo" w:eastAsia="Times New Roman" w:hAnsi="Menlo" w:cs="Menlo"/>
          <w:color w:val="D4D4D4"/>
          <w:sz w:val="18"/>
          <w:szCs w:val="18"/>
        </w:rPr>
        <w:t>==</w:t>
      </w:r>
      <w:r w:rsidRPr="009977E4">
        <w:rPr>
          <w:rFonts w:ascii="Menlo" w:eastAsia="Times New Roman" w:hAnsi="Menlo" w:cs="Menlo"/>
          <w:color w:val="CCCCCC"/>
          <w:sz w:val="18"/>
          <w:szCs w:val="18"/>
        </w:rPr>
        <w:t xml:space="preserve"> </w:t>
      </w:r>
      <w:r w:rsidRPr="009977E4">
        <w:rPr>
          <w:rFonts w:ascii="Menlo" w:eastAsia="Times New Roman" w:hAnsi="Menlo" w:cs="Menlo"/>
          <w:color w:val="CE9178"/>
          <w:sz w:val="18"/>
          <w:szCs w:val="18"/>
        </w:rPr>
        <w:t>'__main__'</w:t>
      </w:r>
      <w:r w:rsidRPr="009977E4">
        <w:rPr>
          <w:rFonts w:ascii="Menlo" w:eastAsia="Times New Roman" w:hAnsi="Menlo" w:cs="Menlo"/>
          <w:color w:val="CCCCCC"/>
          <w:sz w:val="18"/>
          <w:szCs w:val="18"/>
        </w:rPr>
        <w:t>:</w:t>
      </w:r>
    </w:p>
    <w:p w14:paraId="1831DB9F" w14:textId="77777777" w:rsidR="009977E4" w:rsidRPr="009977E4" w:rsidRDefault="009977E4" w:rsidP="009977E4">
      <w:pPr>
        <w:shd w:val="clear" w:color="auto" w:fill="1F1F1F"/>
        <w:spacing w:after="0" w:line="270" w:lineRule="atLeast"/>
        <w:rPr>
          <w:rFonts w:ascii="Menlo" w:eastAsia="Times New Roman" w:hAnsi="Menlo" w:cs="Menlo"/>
          <w:color w:val="CCCCCC"/>
          <w:sz w:val="18"/>
          <w:szCs w:val="18"/>
        </w:rPr>
      </w:pPr>
      <w:r w:rsidRPr="009977E4">
        <w:rPr>
          <w:rFonts w:ascii="Menlo" w:eastAsia="Times New Roman" w:hAnsi="Menlo" w:cs="Menlo"/>
          <w:color w:val="CCCCCC"/>
          <w:sz w:val="18"/>
          <w:szCs w:val="18"/>
        </w:rPr>
        <w:t xml:space="preserve">    </w:t>
      </w:r>
      <w:proofErr w:type="gramStart"/>
      <w:r w:rsidRPr="009977E4">
        <w:rPr>
          <w:rFonts w:ascii="Menlo" w:eastAsia="Times New Roman" w:hAnsi="Menlo" w:cs="Menlo"/>
          <w:color w:val="DCDCAA"/>
          <w:sz w:val="18"/>
          <w:szCs w:val="18"/>
        </w:rPr>
        <w:t>main</w:t>
      </w:r>
      <w:r w:rsidRPr="009977E4">
        <w:rPr>
          <w:rFonts w:ascii="Menlo" w:eastAsia="Times New Roman" w:hAnsi="Menlo" w:cs="Menlo"/>
          <w:color w:val="CCCCCC"/>
          <w:sz w:val="18"/>
          <w:szCs w:val="18"/>
        </w:rPr>
        <w:t>(</w:t>
      </w:r>
      <w:proofErr w:type="gramEnd"/>
      <w:r w:rsidRPr="009977E4">
        <w:rPr>
          <w:rFonts w:ascii="Menlo" w:eastAsia="Times New Roman" w:hAnsi="Menlo" w:cs="Menlo"/>
          <w:color w:val="CCCCCC"/>
          <w:sz w:val="18"/>
          <w:szCs w:val="18"/>
        </w:rPr>
        <w:t>)</w:t>
      </w:r>
    </w:p>
    <w:p w14:paraId="46F72DF5" w14:textId="3257B8C3" w:rsidR="003212CA" w:rsidRDefault="00364A3C">
      <w:r>
        <w:br/>
      </w:r>
    </w:p>
    <w:p w14:paraId="13AAF679" w14:textId="77777777" w:rsidR="003212CA" w:rsidRDefault="00364A3C">
      <w:pPr>
        <w:pStyle w:val="Heading1"/>
      </w:pPr>
      <w:r>
        <w:t>Screenshots of Execution</w:t>
      </w:r>
    </w:p>
    <w:p w14:paraId="20BE2F50" w14:textId="66E772FF" w:rsidR="003212CA" w:rsidRDefault="00364A3C">
      <w:r>
        <w:t>S</w:t>
      </w:r>
      <w:r w:rsidR="00AF2365" w:rsidRPr="00AF2365">
        <w:rPr>
          <w:noProof/>
        </w:rPr>
        <w:t xml:space="preserve"> </w:t>
      </w:r>
      <w:r w:rsidR="00AF2365" w:rsidRPr="00AF2365">
        <w:drawing>
          <wp:inline distT="0" distB="0" distL="0" distR="0" wp14:anchorId="0070B0D3" wp14:editId="6651F9E4">
            <wp:extent cx="5986780" cy="1894114"/>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6"/>
                    <a:stretch>
                      <a:fillRect/>
                    </a:stretch>
                  </pic:blipFill>
                  <pic:spPr>
                    <a:xfrm>
                      <a:off x="0" y="0"/>
                      <a:ext cx="6062267" cy="1917997"/>
                    </a:xfrm>
                    <a:prstGeom prst="rect">
                      <a:avLst/>
                    </a:prstGeom>
                  </pic:spPr>
                </pic:pic>
              </a:graphicData>
            </a:graphic>
          </wp:inline>
        </w:drawing>
      </w:r>
    </w:p>
    <w:p w14:paraId="3B29E21C" w14:textId="77777777" w:rsidR="003212CA" w:rsidRDefault="00364A3C">
      <w:pPr>
        <w:pStyle w:val="Heading1"/>
      </w:pPr>
      <w:r>
        <w:t>Results</w:t>
      </w:r>
    </w:p>
    <w:p w14:paraId="50D4220A" w14:textId="77777777" w:rsidR="003212CA" w:rsidRDefault="00364A3C">
      <w:r>
        <w:t>The program was tested extensively to ensure its acc</w:t>
      </w:r>
      <w:r>
        <w:t>uracy and reliability. The dictionaries were successfully accessed to retrieve course information, and user inputs were correctly handled, including the display of error messages when necessary. The program effectively demonstrates how to manage and retrie</w:t>
      </w:r>
      <w:r>
        <w:t>ve structured data using Python dictionaries and user input.</w:t>
      </w:r>
    </w:p>
    <w:p w14:paraId="752AB99D" w14:textId="77777777" w:rsidR="003212CA" w:rsidRDefault="00364A3C">
      <w:pPr>
        <w:pStyle w:val="Heading1"/>
      </w:pPr>
      <w:r>
        <w:t>Git Repository</w:t>
      </w:r>
    </w:p>
    <w:p w14:paraId="031FB007" w14:textId="1EC023EE" w:rsidR="003212CA" w:rsidRDefault="00364A3C">
      <w:r>
        <w:t xml:space="preserve">The repository containing the complete source code for this assignment is available </w:t>
      </w:r>
      <w:hyperlink r:id="rId7" w:history="1">
        <w:r w:rsidRPr="00364A3C">
          <w:rPr>
            <w:rStyle w:val="Hyperlink"/>
          </w:rPr>
          <w:t>here</w:t>
        </w:r>
      </w:hyperlink>
      <w:r>
        <w:t>.</w:t>
      </w:r>
    </w:p>
    <w:sectPr w:rsidR="003212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2CA"/>
    <w:rsid w:val="00326F90"/>
    <w:rsid w:val="00364A3C"/>
    <w:rsid w:val="009977E4"/>
    <w:rsid w:val="009B5C4E"/>
    <w:rsid w:val="00AA1D8D"/>
    <w:rsid w:val="00AF23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A7F7021-3B2B-9648-88CB-EA2F82BA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4A3C"/>
    <w:rPr>
      <w:color w:val="0000FF" w:themeColor="hyperlink"/>
      <w:u w:val="single"/>
    </w:rPr>
  </w:style>
  <w:style w:type="character" w:styleId="UnresolvedMention">
    <w:name w:val="Unresolved Mention"/>
    <w:basedOn w:val="DefaultParagraphFont"/>
    <w:uiPriority w:val="99"/>
    <w:semiHidden/>
    <w:unhideWhenUsed/>
    <w:rsid w:val="0036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8430">
      <w:bodyDiv w:val="1"/>
      <w:marLeft w:val="0"/>
      <w:marRight w:val="0"/>
      <w:marTop w:val="0"/>
      <w:marBottom w:val="0"/>
      <w:divBdr>
        <w:top w:val="none" w:sz="0" w:space="0" w:color="auto"/>
        <w:left w:val="none" w:sz="0" w:space="0" w:color="auto"/>
        <w:bottom w:val="none" w:sz="0" w:space="0" w:color="auto"/>
        <w:right w:val="none" w:sz="0" w:space="0" w:color="auto"/>
      </w:divBdr>
      <w:divsChild>
        <w:div w:id="1636176473">
          <w:marLeft w:val="0"/>
          <w:marRight w:val="0"/>
          <w:marTop w:val="0"/>
          <w:marBottom w:val="0"/>
          <w:divBdr>
            <w:top w:val="none" w:sz="0" w:space="0" w:color="auto"/>
            <w:left w:val="none" w:sz="0" w:space="0" w:color="auto"/>
            <w:bottom w:val="none" w:sz="0" w:space="0" w:color="auto"/>
            <w:right w:val="none" w:sz="0" w:space="0" w:color="auto"/>
          </w:divBdr>
          <w:divsChild>
            <w:div w:id="1865315775">
              <w:marLeft w:val="0"/>
              <w:marRight w:val="0"/>
              <w:marTop w:val="0"/>
              <w:marBottom w:val="0"/>
              <w:divBdr>
                <w:top w:val="none" w:sz="0" w:space="0" w:color="auto"/>
                <w:left w:val="none" w:sz="0" w:space="0" w:color="auto"/>
                <w:bottom w:val="none" w:sz="0" w:space="0" w:color="auto"/>
                <w:right w:val="none" w:sz="0" w:space="0" w:color="auto"/>
              </w:divBdr>
            </w:div>
            <w:div w:id="1077750445">
              <w:marLeft w:val="0"/>
              <w:marRight w:val="0"/>
              <w:marTop w:val="0"/>
              <w:marBottom w:val="0"/>
              <w:divBdr>
                <w:top w:val="none" w:sz="0" w:space="0" w:color="auto"/>
                <w:left w:val="none" w:sz="0" w:space="0" w:color="auto"/>
                <w:bottom w:val="none" w:sz="0" w:space="0" w:color="auto"/>
                <w:right w:val="none" w:sz="0" w:space="0" w:color="auto"/>
              </w:divBdr>
            </w:div>
            <w:div w:id="1020621094">
              <w:marLeft w:val="0"/>
              <w:marRight w:val="0"/>
              <w:marTop w:val="0"/>
              <w:marBottom w:val="0"/>
              <w:divBdr>
                <w:top w:val="none" w:sz="0" w:space="0" w:color="auto"/>
                <w:left w:val="none" w:sz="0" w:space="0" w:color="auto"/>
                <w:bottom w:val="none" w:sz="0" w:space="0" w:color="auto"/>
                <w:right w:val="none" w:sz="0" w:space="0" w:color="auto"/>
              </w:divBdr>
            </w:div>
            <w:div w:id="1546209777">
              <w:marLeft w:val="0"/>
              <w:marRight w:val="0"/>
              <w:marTop w:val="0"/>
              <w:marBottom w:val="0"/>
              <w:divBdr>
                <w:top w:val="none" w:sz="0" w:space="0" w:color="auto"/>
                <w:left w:val="none" w:sz="0" w:space="0" w:color="auto"/>
                <w:bottom w:val="none" w:sz="0" w:space="0" w:color="auto"/>
                <w:right w:val="none" w:sz="0" w:space="0" w:color="auto"/>
              </w:divBdr>
            </w:div>
            <w:div w:id="1066756458">
              <w:marLeft w:val="0"/>
              <w:marRight w:val="0"/>
              <w:marTop w:val="0"/>
              <w:marBottom w:val="0"/>
              <w:divBdr>
                <w:top w:val="none" w:sz="0" w:space="0" w:color="auto"/>
                <w:left w:val="none" w:sz="0" w:space="0" w:color="auto"/>
                <w:bottom w:val="none" w:sz="0" w:space="0" w:color="auto"/>
                <w:right w:val="none" w:sz="0" w:space="0" w:color="auto"/>
              </w:divBdr>
            </w:div>
            <w:div w:id="652415457">
              <w:marLeft w:val="0"/>
              <w:marRight w:val="0"/>
              <w:marTop w:val="0"/>
              <w:marBottom w:val="0"/>
              <w:divBdr>
                <w:top w:val="none" w:sz="0" w:space="0" w:color="auto"/>
                <w:left w:val="none" w:sz="0" w:space="0" w:color="auto"/>
                <w:bottom w:val="none" w:sz="0" w:space="0" w:color="auto"/>
                <w:right w:val="none" w:sz="0" w:space="0" w:color="auto"/>
              </w:divBdr>
            </w:div>
            <w:div w:id="2111050331">
              <w:marLeft w:val="0"/>
              <w:marRight w:val="0"/>
              <w:marTop w:val="0"/>
              <w:marBottom w:val="0"/>
              <w:divBdr>
                <w:top w:val="none" w:sz="0" w:space="0" w:color="auto"/>
                <w:left w:val="none" w:sz="0" w:space="0" w:color="auto"/>
                <w:bottom w:val="none" w:sz="0" w:space="0" w:color="auto"/>
                <w:right w:val="none" w:sz="0" w:space="0" w:color="auto"/>
              </w:divBdr>
            </w:div>
            <w:div w:id="1139107549">
              <w:marLeft w:val="0"/>
              <w:marRight w:val="0"/>
              <w:marTop w:val="0"/>
              <w:marBottom w:val="0"/>
              <w:divBdr>
                <w:top w:val="none" w:sz="0" w:space="0" w:color="auto"/>
                <w:left w:val="none" w:sz="0" w:space="0" w:color="auto"/>
                <w:bottom w:val="none" w:sz="0" w:space="0" w:color="auto"/>
                <w:right w:val="none" w:sz="0" w:space="0" w:color="auto"/>
              </w:divBdr>
            </w:div>
            <w:div w:id="1267040236">
              <w:marLeft w:val="0"/>
              <w:marRight w:val="0"/>
              <w:marTop w:val="0"/>
              <w:marBottom w:val="0"/>
              <w:divBdr>
                <w:top w:val="none" w:sz="0" w:space="0" w:color="auto"/>
                <w:left w:val="none" w:sz="0" w:space="0" w:color="auto"/>
                <w:bottom w:val="none" w:sz="0" w:space="0" w:color="auto"/>
                <w:right w:val="none" w:sz="0" w:space="0" w:color="auto"/>
              </w:divBdr>
            </w:div>
            <w:div w:id="512764117">
              <w:marLeft w:val="0"/>
              <w:marRight w:val="0"/>
              <w:marTop w:val="0"/>
              <w:marBottom w:val="0"/>
              <w:divBdr>
                <w:top w:val="none" w:sz="0" w:space="0" w:color="auto"/>
                <w:left w:val="none" w:sz="0" w:space="0" w:color="auto"/>
                <w:bottom w:val="none" w:sz="0" w:space="0" w:color="auto"/>
                <w:right w:val="none" w:sz="0" w:space="0" w:color="auto"/>
              </w:divBdr>
            </w:div>
            <w:div w:id="116336358">
              <w:marLeft w:val="0"/>
              <w:marRight w:val="0"/>
              <w:marTop w:val="0"/>
              <w:marBottom w:val="0"/>
              <w:divBdr>
                <w:top w:val="none" w:sz="0" w:space="0" w:color="auto"/>
                <w:left w:val="none" w:sz="0" w:space="0" w:color="auto"/>
                <w:bottom w:val="none" w:sz="0" w:space="0" w:color="auto"/>
                <w:right w:val="none" w:sz="0" w:space="0" w:color="auto"/>
              </w:divBdr>
            </w:div>
            <w:div w:id="1354920344">
              <w:marLeft w:val="0"/>
              <w:marRight w:val="0"/>
              <w:marTop w:val="0"/>
              <w:marBottom w:val="0"/>
              <w:divBdr>
                <w:top w:val="none" w:sz="0" w:space="0" w:color="auto"/>
                <w:left w:val="none" w:sz="0" w:space="0" w:color="auto"/>
                <w:bottom w:val="none" w:sz="0" w:space="0" w:color="auto"/>
                <w:right w:val="none" w:sz="0" w:space="0" w:color="auto"/>
              </w:divBdr>
            </w:div>
            <w:div w:id="207304541">
              <w:marLeft w:val="0"/>
              <w:marRight w:val="0"/>
              <w:marTop w:val="0"/>
              <w:marBottom w:val="0"/>
              <w:divBdr>
                <w:top w:val="none" w:sz="0" w:space="0" w:color="auto"/>
                <w:left w:val="none" w:sz="0" w:space="0" w:color="auto"/>
                <w:bottom w:val="none" w:sz="0" w:space="0" w:color="auto"/>
                <w:right w:val="none" w:sz="0" w:space="0" w:color="auto"/>
              </w:divBdr>
            </w:div>
            <w:div w:id="362099630">
              <w:marLeft w:val="0"/>
              <w:marRight w:val="0"/>
              <w:marTop w:val="0"/>
              <w:marBottom w:val="0"/>
              <w:divBdr>
                <w:top w:val="none" w:sz="0" w:space="0" w:color="auto"/>
                <w:left w:val="none" w:sz="0" w:space="0" w:color="auto"/>
                <w:bottom w:val="none" w:sz="0" w:space="0" w:color="auto"/>
                <w:right w:val="none" w:sz="0" w:space="0" w:color="auto"/>
              </w:divBdr>
            </w:div>
            <w:div w:id="992373734">
              <w:marLeft w:val="0"/>
              <w:marRight w:val="0"/>
              <w:marTop w:val="0"/>
              <w:marBottom w:val="0"/>
              <w:divBdr>
                <w:top w:val="none" w:sz="0" w:space="0" w:color="auto"/>
                <w:left w:val="none" w:sz="0" w:space="0" w:color="auto"/>
                <w:bottom w:val="none" w:sz="0" w:space="0" w:color="auto"/>
                <w:right w:val="none" w:sz="0" w:space="0" w:color="auto"/>
              </w:divBdr>
            </w:div>
            <w:div w:id="242034004">
              <w:marLeft w:val="0"/>
              <w:marRight w:val="0"/>
              <w:marTop w:val="0"/>
              <w:marBottom w:val="0"/>
              <w:divBdr>
                <w:top w:val="none" w:sz="0" w:space="0" w:color="auto"/>
                <w:left w:val="none" w:sz="0" w:space="0" w:color="auto"/>
                <w:bottom w:val="none" w:sz="0" w:space="0" w:color="auto"/>
                <w:right w:val="none" w:sz="0" w:space="0" w:color="auto"/>
              </w:divBdr>
            </w:div>
            <w:div w:id="557206214">
              <w:marLeft w:val="0"/>
              <w:marRight w:val="0"/>
              <w:marTop w:val="0"/>
              <w:marBottom w:val="0"/>
              <w:divBdr>
                <w:top w:val="none" w:sz="0" w:space="0" w:color="auto"/>
                <w:left w:val="none" w:sz="0" w:space="0" w:color="auto"/>
                <w:bottom w:val="none" w:sz="0" w:space="0" w:color="auto"/>
                <w:right w:val="none" w:sz="0" w:space="0" w:color="auto"/>
              </w:divBdr>
            </w:div>
            <w:div w:id="648095676">
              <w:marLeft w:val="0"/>
              <w:marRight w:val="0"/>
              <w:marTop w:val="0"/>
              <w:marBottom w:val="0"/>
              <w:divBdr>
                <w:top w:val="none" w:sz="0" w:space="0" w:color="auto"/>
                <w:left w:val="none" w:sz="0" w:space="0" w:color="auto"/>
                <w:bottom w:val="none" w:sz="0" w:space="0" w:color="auto"/>
                <w:right w:val="none" w:sz="0" w:space="0" w:color="auto"/>
              </w:divBdr>
            </w:div>
            <w:div w:id="1711496773">
              <w:marLeft w:val="0"/>
              <w:marRight w:val="0"/>
              <w:marTop w:val="0"/>
              <w:marBottom w:val="0"/>
              <w:divBdr>
                <w:top w:val="none" w:sz="0" w:space="0" w:color="auto"/>
                <w:left w:val="none" w:sz="0" w:space="0" w:color="auto"/>
                <w:bottom w:val="none" w:sz="0" w:space="0" w:color="auto"/>
                <w:right w:val="none" w:sz="0" w:space="0" w:color="auto"/>
              </w:divBdr>
            </w:div>
            <w:div w:id="697970408">
              <w:marLeft w:val="0"/>
              <w:marRight w:val="0"/>
              <w:marTop w:val="0"/>
              <w:marBottom w:val="0"/>
              <w:divBdr>
                <w:top w:val="none" w:sz="0" w:space="0" w:color="auto"/>
                <w:left w:val="none" w:sz="0" w:space="0" w:color="auto"/>
                <w:bottom w:val="none" w:sz="0" w:space="0" w:color="auto"/>
                <w:right w:val="none" w:sz="0" w:space="0" w:color="auto"/>
              </w:divBdr>
            </w:div>
            <w:div w:id="179052237">
              <w:marLeft w:val="0"/>
              <w:marRight w:val="0"/>
              <w:marTop w:val="0"/>
              <w:marBottom w:val="0"/>
              <w:divBdr>
                <w:top w:val="none" w:sz="0" w:space="0" w:color="auto"/>
                <w:left w:val="none" w:sz="0" w:space="0" w:color="auto"/>
                <w:bottom w:val="none" w:sz="0" w:space="0" w:color="auto"/>
                <w:right w:val="none" w:sz="0" w:space="0" w:color="auto"/>
              </w:divBdr>
            </w:div>
            <w:div w:id="483939270">
              <w:marLeft w:val="0"/>
              <w:marRight w:val="0"/>
              <w:marTop w:val="0"/>
              <w:marBottom w:val="0"/>
              <w:divBdr>
                <w:top w:val="none" w:sz="0" w:space="0" w:color="auto"/>
                <w:left w:val="none" w:sz="0" w:space="0" w:color="auto"/>
                <w:bottom w:val="none" w:sz="0" w:space="0" w:color="auto"/>
                <w:right w:val="none" w:sz="0" w:space="0" w:color="auto"/>
              </w:divBdr>
            </w:div>
            <w:div w:id="1950966310">
              <w:marLeft w:val="0"/>
              <w:marRight w:val="0"/>
              <w:marTop w:val="0"/>
              <w:marBottom w:val="0"/>
              <w:divBdr>
                <w:top w:val="none" w:sz="0" w:space="0" w:color="auto"/>
                <w:left w:val="none" w:sz="0" w:space="0" w:color="auto"/>
                <w:bottom w:val="none" w:sz="0" w:space="0" w:color="auto"/>
                <w:right w:val="none" w:sz="0" w:space="0" w:color="auto"/>
              </w:divBdr>
            </w:div>
            <w:div w:id="32388114">
              <w:marLeft w:val="0"/>
              <w:marRight w:val="0"/>
              <w:marTop w:val="0"/>
              <w:marBottom w:val="0"/>
              <w:divBdr>
                <w:top w:val="none" w:sz="0" w:space="0" w:color="auto"/>
                <w:left w:val="none" w:sz="0" w:space="0" w:color="auto"/>
                <w:bottom w:val="none" w:sz="0" w:space="0" w:color="auto"/>
                <w:right w:val="none" w:sz="0" w:space="0" w:color="auto"/>
              </w:divBdr>
            </w:div>
            <w:div w:id="638463629">
              <w:marLeft w:val="0"/>
              <w:marRight w:val="0"/>
              <w:marTop w:val="0"/>
              <w:marBottom w:val="0"/>
              <w:divBdr>
                <w:top w:val="none" w:sz="0" w:space="0" w:color="auto"/>
                <w:left w:val="none" w:sz="0" w:space="0" w:color="auto"/>
                <w:bottom w:val="none" w:sz="0" w:space="0" w:color="auto"/>
                <w:right w:val="none" w:sz="0" w:space="0" w:color="auto"/>
              </w:divBdr>
            </w:div>
            <w:div w:id="1961303380">
              <w:marLeft w:val="0"/>
              <w:marRight w:val="0"/>
              <w:marTop w:val="0"/>
              <w:marBottom w:val="0"/>
              <w:divBdr>
                <w:top w:val="none" w:sz="0" w:space="0" w:color="auto"/>
                <w:left w:val="none" w:sz="0" w:space="0" w:color="auto"/>
                <w:bottom w:val="none" w:sz="0" w:space="0" w:color="auto"/>
                <w:right w:val="none" w:sz="0" w:space="0" w:color="auto"/>
              </w:divBdr>
            </w:div>
            <w:div w:id="659189608">
              <w:marLeft w:val="0"/>
              <w:marRight w:val="0"/>
              <w:marTop w:val="0"/>
              <w:marBottom w:val="0"/>
              <w:divBdr>
                <w:top w:val="none" w:sz="0" w:space="0" w:color="auto"/>
                <w:left w:val="none" w:sz="0" w:space="0" w:color="auto"/>
                <w:bottom w:val="none" w:sz="0" w:space="0" w:color="auto"/>
                <w:right w:val="none" w:sz="0" w:space="0" w:color="auto"/>
              </w:divBdr>
            </w:div>
            <w:div w:id="430205680">
              <w:marLeft w:val="0"/>
              <w:marRight w:val="0"/>
              <w:marTop w:val="0"/>
              <w:marBottom w:val="0"/>
              <w:divBdr>
                <w:top w:val="none" w:sz="0" w:space="0" w:color="auto"/>
                <w:left w:val="none" w:sz="0" w:space="0" w:color="auto"/>
                <w:bottom w:val="none" w:sz="0" w:space="0" w:color="auto"/>
                <w:right w:val="none" w:sz="0" w:space="0" w:color="auto"/>
              </w:divBdr>
            </w:div>
            <w:div w:id="573006377">
              <w:marLeft w:val="0"/>
              <w:marRight w:val="0"/>
              <w:marTop w:val="0"/>
              <w:marBottom w:val="0"/>
              <w:divBdr>
                <w:top w:val="none" w:sz="0" w:space="0" w:color="auto"/>
                <w:left w:val="none" w:sz="0" w:space="0" w:color="auto"/>
                <w:bottom w:val="none" w:sz="0" w:space="0" w:color="auto"/>
                <w:right w:val="none" w:sz="0" w:space="0" w:color="auto"/>
              </w:divBdr>
            </w:div>
            <w:div w:id="1863130685">
              <w:marLeft w:val="0"/>
              <w:marRight w:val="0"/>
              <w:marTop w:val="0"/>
              <w:marBottom w:val="0"/>
              <w:divBdr>
                <w:top w:val="none" w:sz="0" w:space="0" w:color="auto"/>
                <w:left w:val="none" w:sz="0" w:space="0" w:color="auto"/>
                <w:bottom w:val="none" w:sz="0" w:space="0" w:color="auto"/>
                <w:right w:val="none" w:sz="0" w:space="0" w:color="auto"/>
              </w:divBdr>
            </w:div>
            <w:div w:id="572666478">
              <w:marLeft w:val="0"/>
              <w:marRight w:val="0"/>
              <w:marTop w:val="0"/>
              <w:marBottom w:val="0"/>
              <w:divBdr>
                <w:top w:val="none" w:sz="0" w:space="0" w:color="auto"/>
                <w:left w:val="none" w:sz="0" w:space="0" w:color="auto"/>
                <w:bottom w:val="none" w:sz="0" w:space="0" w:color="auto"/>
                <w:right w:val="none" w:sz="0" w:space="0" w:color="auto"/>
              </w:divBdr>
            </w:div>
            <w:div w:id="1271668162">
              <w:marLeft w:val="0"/>
              <w:marRight w:val="0"/>
              <w:marTop w:val="0"/>
              <w:marBottom w:val="0"/>
              <w:divBdr>
                <w:top w:val="none" w:sz="0" w:space="0" w:color="auto"/>
                <w:left w:val="none" w:sz="0" w:space="0" w:color="auto"/>
                <w:bottom w:val="none" w:sz="0" w:space="0" w:color="auto"/>
                <w:right w:val="none" w:sz="0" w:space="0" w:color="auto"/>
              </w:divBdr>
            </w:div>
            <w:div w:id="855844293">
              <w:marLeft w:val="0"/>
              <w:marRight w:val="0"/>
              <w:marTop w:val="0"/>
              <w:marBottom w:val="0"/>
              <w:divBdr>
                <w:top w:val="none" w:sz="0" w:space="0" w:color="auto"/>
                <w:left w:val="none" w:sz="0" w:space="0" w:color="auto"/>
                <w:bottom w:val="none" w:sz="0" w:space="0" w:color="auto"/>
                <w:right w:val="none" w:sz="0" w:space="0" w:color="auto"/>
              </w:divBdr>
            </w:div>
            <w:div w:id="302347393">
              <w:marLeft w:val="0"/>
              <w:marRight w:val="0"/>
              <w:marTop w:val="0"/>
              <w:marBottom w:val="0"/>
              <w:divBdr>
                <w:top w:val="none" w:sz="0" w:space="0" w:color="auto"/>
                <w:left w:val="none" w:sz="0" w:space="0" w:color="auto"/>
                <w:bottom w:val="none" w:sz="0" w:space="0" w:color="auto"/>
                <w:right w:val="none" w:sz="0" w:space="0" w:color="auto"/>
              </w:divBdr>
            </w:div>
            <w:div w:id="740711318">
              <w:marLeft w:val="0"/>
              <w:marRight w:val="0"/>
              <w:marTop w:val="0"/>
              <w:marBottom w:val="0"/>
              <w:divBdr>
                <w:top w:val="none" w:sz="0" w:space="0" w:color="auto"/>
                <w:left w:val="none" w:sz="0" w:space="0" w:color="auto"/>
                <w:bottom w:val="none" w:sz="0" w:space="0" w:color="auto"/>
                <w:right w:val="none" w:sz="0" w:space="0" w:color="auto"/>
              </w:divBdr>
            </w:div>
            <w:div w:id="578052879">
              <w:marLeft w:val="0"/>
              <w:marRight w:val="0"/>
              <w:marTop w:val="0"/>
              <w:marBottom w:val="0"/>
              <w:divBdr>
                <w:top w:val="none" w:sz="0" w:space="0" w:color="auto"/>
                <w:left w:val="none" w:sz="0" w:space="0" w:color="auto"/>
                <w:bottom w:val="none" w:sz="0" w:space="0" w:color="auto"/>
                <w:right w:val="none" w:sz="0" w:space="0" w:color="auto"/>
              </w:divBdr>
            </w:div>
            <w:div w:id="1278173178">
              <w:marLeft w:val="0"/>
              <w:marRight w:val="0"/>
              <w:marTop w:val="0"/>
              <w:marBottom w:val="0"/>
              <w:divBdr>
                <w:top w:val="none" w:sz="0" w:space="0" w:color="auto"/>
                <w:left w:val="none" w:sz="0" w:space="0" w:color="auto"/>
                <w:bottom w:val="none" w:sz="0" w:space="0" w:color="auto"/>
                <w:right w:val="none" w:sz="0" w:space="0" w:color="auto"/>
              </w:divBdr>
            </w:div>
            <w:div w:id="655456288">
              <w:marLeft w:val="0"/>
              <w:marRight w:val="0"/>
              <w:marTop w:val="0"/>
              <w:marBottom w:val="0"/>
              <w:divBdr>
                <w:top w:val="none" w:sz="0" w:space="0" w:color="auto"/>
                <w:left w:val="none" w:sz="0" w:space="0" w:color="auto"/>
                <w:bottom w:val="none" w:sz="0" w:space="0" w:color="auto"/>
                <w:right w:val="none" w:sz="0" w:space="0" w:color="auto"/>
              </w:divBdr>
            </w:div>
            <w:div w:id="39943807">
              <w:marLeft w:val="0"/>
              <w:marRight w:val="0"/>
              <w:marTop w:val="0"/>
              <w:marBottom w:val="0"/>
              <w:divBdr>
                <w:top w:val="none" w:sz="0" w:space="0" w:color="auto"/>
                <w:left w:val="none" w:sz="0" w:space="0" w:color="auto"/>
                <w:bottom w:val="none" w:sz="0" w:space="0" w:color="auto"/>
                <w:right w:val="none" w:sz="0" w:space="0" w:color="auto"/>
              </w:divBdr>
            </w:div>
            <w:div w:id="2115975603">
              <w:marLeft w:val="0"/>
              <w:marRight w:val="0"/>
              <w:marTop w:val="0"/>
              <w:marBottom w:val="0"/>
              <w:divBdr>
                <w:top w:val="none" w:sz="0" w:space="0" w:color="auto"/>
                <w:left w:val="none" w:sz="0" w:space="0" w:color="auto"/>
                <w:bottom w:val="none" w:sz="0" w:space="0" w:color="auto"/>
                <w:right w:val="none" w:sz="0" w:space="0" w:color="auto"/>
              </w:divBdr>
            </w:div>
            <w:div w:id="528764537">
              <w:marLeft w:val="0"/>
              <w:marRight w:val="0"/>
              <w:marTop w:val="0"/>
              <w:marBottom w:val="0"/>
              <w:divBdr>
                <w:top w:val="none" w:sz="0" w:space="0" w:color="auto"/>
                <w:left w:val="none" w:sz="0" w:space="0" w:color="auto"/>
                <w:bottom w:val="none" w:sz="0" w:space="0" w:color="auto"/>
                <w:right w:val="none" w:sz="0" w:space="0" w:color="auto"/>
              </w:divBdr>
            </w:div>
            <w:div w:id="415326815">
              <w:marLeft w:val="0"/>
              <w:marRight w:val="0"/>
              <w:marTop w:val="0"/>
              <w:marBottom w:val="0"/>
              <w:divBdr>
                <w:top w:val="none" w:sz="0" w:space="0" w:color="auto"/>
                <w:left w:val="none" w:sz="0" w:space="0" w:color="auto"/>
                <w:bottom w:val="none" w:sz="0" w:space="0" w:color="auto"/>
                <w:right w:val="none" w:sz="0" w:space="0" w:color="auto"/>
              </w:divBdr>
            </w:div>
            <w:div w:id="1962958022">
              <w:marLeft w:val="0"/>
              <w:marRight w:val="0"/>
              <w:marTop w:val="0"/>
              <w:marBottom w:val="0"/>
              <w:divBdr>
                <w:top w:val="none" w:sz="0" w:space="0" w:color="auto"/>
                <w:left w:val="none" w:sz="0" w:space="0" w:color="auto"/>
                <w:bottom w:val="none" w:sz="0" w:space="0" w:color="auto"/>
                <w:right w:val="none" w:sz="0" w:space="0" w:color="auto"/>
              </w:divBdr>
            </w:div>
            <w:div w:id="1225334498">
              <w:marLeft w:val="0"/>
              <w:marRight w:val="0"/>
              <w:marTop w:val="0"/>
              <w:marBottom w:val="0"/>
              <w:divBdr>
                <w:top w:val="none" w:sz="0" w:space="0" w:color="auto"/>
                <w:left w:val="none" w:sz="0" w:space="0" w:color="auto"/>
                <w:bottom w:val="none" w:sz="0" w:space="0" w:color="auto"/>
                <w:right w:val="none" w:sz="0" w:space="0" w:color="auto"/>
              </w:divBdr>
            </w:div>
            <w:div w:id="1244535731">
              <w:marLeft w:val="0"/>
              <w:marRight w:val="0"/>
              <w:marTop w:val="0"/>
              <w:marBottom w:val="0"/>
              <w:divBdr>
                <w:top w:val="none" w:sz="0" w:space="0" w:color="auto"/>
                <w:left w:val="none" w:sz="0" w:space="0" w:color="auto"/>
                <w:bottom w:val="none" w:sz="0" w:space="0" w:color="auto"/>
                <w:right w:val="none" w:sz="0" w:space="0" w:color="auto"/>
              </w:divBdr>
            </w:div>
            <w:div w:id="1105155404">
              <w:marLeft w:val="0"/>
              <w:marRight w:val="0"/>
              <w:marTop w:val="0"/>
              <w:marBottom w:val="0"/>
              <w:divBdr>
                <w:top w:val="none" w:sz="0" w:space="0" w:color="auto"/>
                <w:left w:val="none" w:sz="0" w:space="0" w:color="auto"/>
                <w:bottom w:val="none" w:sz="0" w:space="0" w:color="auto"/>
                <w:right w:val="none" w:sz="0" w:space="0" w:color="auto"/>
              </w:divBdr>
            </w:div>
            <w:div w:id="1963026412">
              <w:marLeft w:val="0"/>
              <w:marRight w:val="0"/>
              <w:marTop w:val="0"/>
              <w:marBottom w:val="0"/>
              <w:divBdr>
                <w:top w:val="none" w:sz="0" w:space="0" w:color="auto"/>
                <w:left w:val="none" w:sz="0" w:space="0" w:color="auto"/>
                <w:bottom w:val="none" w:sz="0" w:space="0" w:color="auto"/>
                <w:right w:val="none" w:sz="0" w:space="0" w:color="auto"/>
              </w:divBdr>
            </w:div>
            <w:div w:id="1569148804">
              <w:marLeft w:val="0"/>
              <w:marRight w:val="0"/>
              <w:marTop w:val="0"/>
              <w:marBottom w:val="0"/>
              <w:divBdr>
                <w:top w:val="none" w:sz="0" w:space="0" w:color="auto"/>
                <w:left w:val="none" w:sz="0" w:space="0" w:color="auto"/>
                <w:bottom w:val="none" w:sz="0" w:space="0" w:color="auto"/>
                <w:right w:val="none" w:sz="0" w:space="0" w:color="auto"/>
              </w:divBdr>
            </w:div>
            <w:div w:id="355541187">
              <w:marLeft w:val="0"/>
              <w:marRight w:val="0"/>
              <w:marTop w:val="0"/>
              <w:marBottom w:val="0"/>
              <w:divBdr>
                <w:top w:val="none" w:sz="0" w:space="0" w:color="auto"/>
                <w:left w:val="none" w:sz="0" w:space="0" w:color="auto"/>
                <w:bottom w:val="none" w:sz="0" w:space="0" w:color="auto"/>
                <w:right w:val="none" w:sz="0" w:space="0" w:color="auto"/>
              </w:divBdr>
            </w:div>
            <w:div w:id="1486778964">
              <w:marLeft w:val="0"/>
              <w:marRight w:val="0"/>
              <w:marTop w:val="0"/>
              <w:marBottom w:val="0"/>
              <w:divBdr>
                <w:top w:val="none" w:sz="0" w:space="0" w:color="auto"/>
                <w:left w:val="none" w:sz="0" w:space="0" w:color="auto"/>
                <w:bottom w:val="none" w:sz="0" w:space="0" w:color="auto"/>
                <w:right w:val="none" w:sz="0" w:space="0" w:color="auto"/>
              </w:divBdr>
            </w:div>
            <w:div w:id="634987940">
              <w:marLeft w:val="0"/>
              <w:marRight w:val="0"/>
              <w:marTop w:val="0"/>
              <w:marBottom w:val="0"/>
              <w:divBdr>
                <w:top w:val="none" w:sz="0" w:space="0" w:color="auto"/>
                <w:left w:val="none" w:sz="0" w:space="0" w:color="auto"/>
                <w:bottom w:val="none" w:sz="0" w:space="0" w:color="auto"/>
                <w:right w:val="none" w:sz="0" w:space="0" w:color="auto"/>
              </w:divBdr>
            </w:div>
            <w:div w:id="279382180">
              <w:marLeft w:val="0"/>
              <w:marRight w:val="0"/>
              <w:marTop w:val="0"/>
              <w:marBottom w:val="0"/>
              <w:divBdr>
                <w:top w:val="none" w:sz="0" w:space="0" w:color="auto"/>
                <w:left w:val="none" w:sz="0" w:space="0" w:color="auto"/>
                <w:bottom w:val="none" w:sz="0" w:space="0" w:color="auto"/>
                <w:right w:val="none" w:sz="0" w:space="0" w:color="auto"/>
              </w:divBdr>
            </w:div>
            <w:div w:id="329870512">
              <w:marLeft w:val="0"/>
              <w:marRight w:val="0"/>
              <w:marTop w:val="0"/>
              <w:marBottom w:val="0"/>
              <w:divBdr>
                <w:top w:val="none" w:sz="0" w:space="0" w:color="auto"/>
                <w:left w:val="none" w:sz="0" w:space="0" w:color="auto"/>
                <w:bottom w:val="none" w:sz="0" w:space="0" w:color="auto"/>
                <w:right w:val="none" w:sz="0" w:space="0" w:color="auto"/>
              </w:divBdr>
            </w:div>
            <w:div w:id="889459560">
              <w:marLeft w:val="0"/>
              <w:marRight w:val="0"/>
              <w:marTop w:val="0"/>
              <w:marBottom w:val="0"/>
              <w:divBdr>
                <w:top w:val="none" w:sz="0" w:space="0" w:color="auto"/>
                <w:left w:val="none" w:sz="0" w:space="0" w:color="auto"/>
                <w:bottom w:val="none" w:sz="0" w:space="0" w:color="auto"/>
                <w:right w:val="none" w:sz="0" w:space="0" w:color="auto"/>
              </w:divBdr>
            </w:div>
            <w:div w:id="2077588859">
              <w:marLeft w:val="0"/>
              <w:marRight w:val="0"/>
              <w:marTop w:val="0"/>
              <w:marBottom w:val="0"/>
              <w:divBdr>
                <w:top w:val="none" w:sz="0" w:space="0" w:color="auto"/>
                <w:left w:val="none" w:sz="0" w:space="0" w:color="auto"/>
                <w:bottom w:val="none" w:sz="0" w:space="0" w:color="auto"/>
                <w:right w:val="none" w:sz="0" w:space="0" w:color="auto"/>
              </w:divBdr>
            </w:div>
            <w:div w:id="54621412">
              <w:marLeft w:val="0"/>
              <w:marRight w:val="0"/>
              <w:marTop w:val="0"/>
              <w:marBottom w:val="0"/>
              <w:divBdr>
                <w:top w:val="none" w:sz="0" w:space="0" w:color="auto"/>
                <w:left w:val="none" w:sz="0" w:space="0" w:color="auto"/>
                <w:bottom w:val="none" w:sz="0" w:space="0" w:color="auto"/>
                <w:right w:val="none" w:sz="0" w:space="0" w:color="auto"/>
              </w:divBdr>
            </w:div>
            <w:div w:id="204029941">
              <w:marLeft w:val="0"/>
              <w:marRight w:val="0"/>
              <w:marTop w:val="0"/>
              <w:marBottom w:val="0"/>
              <w:divBdr>
                <w:top w:val="none" w:sz="0" w:space="0" w:color="auto"/>
                <w:left w:val="none" w:sz="0" w:space="0" w:color="auto"/>
                <w:bottom w:val="none" w:sz="0" w:space="0" w:color="auto"/>
                <w:right w:val="none" w:sz="0" w:space="0" w:color="auto"/>
              </w:divBdr>
            </w:div>
            <w:div w:id="647440662">
              <w:marLeft w:val="0"/>
              <w:marRight w:val="0"/>
              <w:marTop w:val="0"/>
              <w:marBottom w:val="0"/>
              <w:divBdr>
                <w:top w:val="none" w:sz="0" w:space="0" w:color="auto"/>
                <w:left w:val="none" w:sz="0" w:space="0" w:color="auto"/>
                <w:bottom w:val="none" w:sz="0" w:space="0" w:color="auto"/>
                <w:right w:val="none" w:sz="0" w:space="0" w:color="auto"/>
              </w:divBdr>
            </w:div>
            <w:div w:id="1079913085">
              <w:marLeft w:val="0"/>
              <w:marRight w:val="0"/>
              <w:marTop w:val="0"/>
              <w:marBottom w:val="0"/>
              <w:divBdr>
                <w:top w:val="none" w:sz="0" w:space="0" w:color="auto"/>
                <w:left w:val="none" w:sz="0" w:space="0" w:color="auto"/>
                <w:bottom w:val="none" w:sz="0" w:space="0" w:color="auto"/>
                <w:right w:val="none" w:sz="0" w:space="0" w:color="auto"/>
              </w:divBdr>
            </w:div>
            <w:div w:id="352726660">
              <w:marLeft w:val="0"/>
              <w:marRight w:val="0"/>
              <w:marTop w:val="0"/>
              <w:marBottom w:val="0"/>
              <w:divBdr>
                <w:top w:val="none" w:sz="0" w:space="0" w:color="auto"/>
                <w:left w:val="none" w:sz="0" w:space="0" w:color="auto"/>
                <w:bottom w:val="none" w:sz="0" w:space="0" w:color="auto"/>
                <w:right w:val="none" w:sz="0" w:space="0" w:color="auto"/>
              </w:divBdr>
            </w:div>
            <w:div w:id="136998783">
              <w:marLeft w:val="0"/>
              <w:marRight w:val="0"/>
              <w:marTop w:val="0"/>
              <w:marBottom w:val="0"/>
              <w:divBdr>
                <w:top w:val="none" w:sz="0" w:space="0" w:color="auto"/>
                <w:left w:val="none" w:sz="0" w:space="0" w:color="auto"/>
                <w:bottom w:val="none" w:sz="0" w:space="0" w:color="auto"/>
                <w:right w:val="none" w:sz="0" w:space="0" w:color="auto"/>
              </w:divBdr>
            </w:div>
            <w:div w:id="3020557">
              <w:marLeft w:val="0"/>
              <w:marRight w:val="0"/>
              <w:marTop w:val="0"/>
              <w:marBottom w:val="0"/>
              <w:divBdr>
                <w:top w:val="none" w:sz="0" w:space="0" w:color="auto"/>
                <w:left w:val="none" w:sz="0" w:space="0" w:color="auto"/>
                <w:bottom w:val="none" w:sz="0" w:space="0" w:color="auto"/>
                <w:right w:val="none" w:sz="0" w:space="0" w:color="auto"/>
              </w:divBdr>
            </w:div>
            <w:div w:id="1496915551">
              <w:marLeft w:val="0"/>
              <w:marRight w:val="0"/>
              <w:marTop w:val="0"/>
              <w:marBottom w:val="0"/>
              <w:divBdr>
                <w:top w:val="none" w:sz="0" w:space="0" w:color="auto"/>
                <w:left w:val="none" w:sz="0" w:space="0" w:color="auto"/>
                <w:bottom w:val="none" w:sz="0" w:space="0" w:color="auto"/>
                <w:right w:val="none" w:sz="0" w:space="0" w:color="auto"/>
              </w:divBdr>
            </w:div>
            <w:div w:id="955020637">
              <w:marLeft w:val="0"/>
              <w:marRight w:val="0"/>
              <w:marTop w:val="0"/>
              <w:marBottom w:val="0"/>
              <w:divBdr>
                <w:top w:val="none" w:sz="0" w:space="0" w:color="auto"/>
                <w:left w:val="none" w:sz="0" w:space="0" w:color="auto"/>
                <w:bottom w:val="none" w:sz="0" w:space="0" w:color="auto"/>
                <w:right w:val="none" w:sz="0" w:space="0" w:color="auto"/>
              </w:divBdr>
            </w:div>
            <w:div w:id="648753626">
              <w:marLeft w:val="0"/>
              <w:marRight w:val="0"/>
              <w:marTop w:val="0"/>
              <w:marBottom w:val="0"/>
              <w:divBdr>
                <w:top w:val="none" w:sz="0" w:space="0" w:color="auto"/>
                <w:left w:val="none" w:sz="0" w:space="0" w:color="auto"/>
                <w:bottom w:val="none" w:sz="0" w:space="0" w:color="auto"/>
                <w:right w:val="none" w:sz="0" w:space="0" w:color="auto"/>
              </w:divBdr>
            </w:div>
            <w:div w:id="272133003">
              <w:marLeft w:val="0"/>
              <w:marRight w:val="0"/>
              <w:marTop w:val="0"/>
              <w:marBottom w:val="0"/>
              <w:divBdr>
                <w:top w:val="none" w:sz="0" w:space="0" w:color="auto"/>
                <w:left w:val="none" w:sz="0" w:space="0" w:color="auto"/>
                <w:bottom w:val="none" w:sz="0" w:space="0" w:color="auto"/>
                <w:right w:val="none" w:sz="0" w:space="0" w:color="auto"/>
              </w:divBdr>
            </w:div>
            <w:div w:id="1393578878">
              <w:marLeft w:val="0"/>
              <w:marRight w:val="0"/>
              <w:marTop w:val="0"/>
              <w:marBottom w:val="0"/>
              <w:divBdr>
                <w:top w:val="none" w:sz="0" w:space="0" w:color="auto"/>
                <w:left w:val="none" w:sz="0" w:space="0" w:color="auto"/>
                <w:bottom w:val="none" w:sz="0" w:space="0" w:color="auto"/>
                <w:right w:val="none" w:sz="0" w:space="0" w:color="auto"/>
              </w:divBdr>
            </w:div>
            <w:div w:id="777599610">
              <w:marLeft w:val="0"/>
              <w:marRight w:val="0"/>
              <w:marTop w:val="0"/>
              <w:marBottom w:val="0"/>
              <w:divBdr>
                <w:top w:val="none" w:sz="0" w:space="0" w:color="auto"/>
                <w:left w:val="none" w:sz="0" w:space="0" w:color="auto"/>
                <w:bottom w:val="none" w:sz="0" w:space="0" w:color="auto"/>
                <w:right w:val="none" w:sz="0" w:space="0" w:color="auto"/>
              </w:divBdr>
            </w:div>
            <w:div w:id="1677882497">
              <w:marLeft w:val="0"/>
              <w:marRight w:val="0"/>
              <w:marTop w:val="0"/>
              <w:marBottom w:val="0"/>
              <w:divBdr>
                <w:top w:val="none" w:sz="0" w:space="0" w:color="auto"/>
                <w:left w:val="none" w:sz="0" w:space="0" w:color="auto"/>
                <w:bottom w:val="none" w:sz="0" w:space="0" w:color="auto"/>
                <w:right w:val="none" w:sz="0" w:space="0" w:color="auto"/>
              </w:divBdr>
            </w:div>
            <w:div w:id="646125803">
              <w:marLeft w:val="0"/>
              <w:marRight w:val="0"/>
              <w:marTop w:val="0"/>
              <w:marBottom w:val="0"/>
              <w:divBdr>
                <w:top w:val="none" w:sz="0" w:space="0" w:color="auto"/>
                <w:left w:val="none" w:sz="0" w:space="0" w:color="auto"/>
                <w:bottom w:val="none" w:sz="0" w:space="0" w:color="auto"/>
                <w:right w:val="none" w:sz="0" w:space="0" w:color="auto"/>
              </w:divBdr>
            </w:div>
            <w:div w:id="2085686531">
              <w:marLeft w:val="0"/>
              <w:marRight w:val="0"/>
              <w:marTop w:val="0"/>
              <w:marBottom w:val="0"/>
              <w:divBdr>
                <w:top w:val="none" w:sz="0" w:space="0" w:color="auto"/>
                <w:left w:val="none" w:sz="0" w:space="0" w:color="auto"/>
                <w:bottom w:val="none" w:sz="0" w:space="0" w:color="auto"/>
                <w:right w:val="none" w:sz="0" w:space="0" w:color="auto"/>
              </w:divBdr>
            </w:div>
            <w:div w:id="1073504396">
              <w:marLeft w:val="0"/>
              <w:marRight w:val="0"/>
              <w:marTop w:val="0"/>
              <w:marBottom w:val="0"/>
              <w:divBdr>
                <w:top w:val="none" w:sz="0" w:space="0" w:color="auto"/>
                <w:left w:val="none" w:sz="0" w:space="0" w:color="auto"/>
                <w:bottom w:val="none" w:sz="0" w:space="0" w:color="auto"/>
                <w:right w:val="none" w:sz="0" w:space="0" w:color="auto"/>
              </w:divBdr>
            </w:div>
            <w:div w:id="148522059">
              <w:marLeft w:val="0"/>
              <w:marRight w:val="0"/>
              <w:marTop w:val="0"/>
              <w:marBottom w:val="0"/>
              <w:divBdr>
                <w:top w:val="none" w:sz="0" w:space="0" w:color="auto"/>
                <w:left w:val="none" w:sz="0" w:space="0" w:color="auto"/>
                <w:bottom w:val="none" w:sz="0" w:space="0" w:color="auto"/>
                <w:right w:val="none" w:sz="0" w:space="0" w:color="auto"/>
              </w:divBdr>
            </w:div>
            <w:div w:id="379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r-Abe/critical_thinking_assignments/tree/master/Module_7_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Dwight Abrahams (student)</cp:lastModifiedBy>
  <cp:revision>5</cp:revision>
  <dcterms:created xsi:type="dcterms:W3CDTF">2013-12-23T23:15:00Z</dcterms:created>
  <dcterms:modified xsi:type="dcterms:W3CDTF">2024-09-25T00:07:00Z</dcterms:modified>
  <cp:category/>
</cp:coreProperties>
</file>