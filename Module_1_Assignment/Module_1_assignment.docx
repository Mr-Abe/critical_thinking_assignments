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FE93" w14:textId="6EDB651E" w:rsidR="00F629E5" w:rsidRPr="00930493" w:rsidRDefault="00930493">
      <w:pPr>
        <w:pStyle w:val="Title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Module 1 Assignment</w:t>
      </w:r>
    </w:p>
    <w:p w14:paraId="7DA2EFDE" w14:textId="77777777" w:rsidR="00F629E5" w:rsidRPr="00930493" w:rsidRDefault="009C1574">
      <w:pPr>
        <w:pStyle w:val="Heading1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Part 1: Pseudocode for Addition and Subtraction</w:t>
      </w:r>
    </w:p>
    <w:p w14:paraId="6ED906C4" w14:textId="77777777" w:rsidR="00F629E5" w:rsidRPr="00930493" w:rsidRDefault="009C1574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BEGIN</w:t>
      </w:r>
    </w:p>
    <w:p w14:paraId="16E5756E" w14:textId="77777777" w:rsidR="00F629E5" w:rsidRPr="00930493" w:rsidRDefault="009C1574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PROMPT user to enter the first number</w:t>
      </w:r>
    </w:p>
    <w:p w14:paraId="7BD6C9E9" w14:textId="4AC091DB" w:rsidR="00F629E5" w:rsidRPr="00930493" w:rsidRDefault="009C1574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STORE the first number in variable </w:t>
      </w:r>
      <w:r w:rsidR="00930493" w:rsidRPr="00930493">
        <w:rPr>
          <w:rFonts w:ascii="Times New Roman" w:hAnsi="Times New Roman" w:cs="Times New Roman"/>
        </w:rPr>
        <w:t>a</w:t>
      </w:r>
    </w:p>
    <w:p w14:paraId="7A0CDE63" w14:textId="77777777" w:rsidR="00F629E5" w:rsidRPr="00930493" w:rsidRDefault="009C1574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PROMPT user to enter the second number</w:t>
      </w:r>
    </w:p>
    <w:p w14:paraId="5ABC67C9" w14:textId="2168D58F" w:rsidR="00F629E5" w:rsidRPr="00930493" w:rsidRDefault="009C1574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STORE the second number in variable </w:t>
      </w:r>
      <w:r w:rsidR="00930493" w:rsidRPr="00930493">
        <w:rPr>
          <w:rFonts w:ascii="Times New Roman" w:hAnsi="Times New Roman" w:cs="Times New Roman"/>
        </w:rPr>
        <w:t>b</w:t>
      </w:r>
    </w:p>
    <w:p w14:paraId="01323C61" w14:textId="77777777" w:rsidR="00930493" w:rsidRPr="00930493" w:rsidRDefault="009C1574" w:rsidP="00930493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CALCULATE the sum of </w:t>
      </w:r>
      <w:r w:rsidR="00930493" w:rsidRPr="00930493">
        <w:rPr>
          <w:rFonts w:ascii="Times New Roman" w:hAnsi="Times New Roman" w:cs="Times New Roman"/>
        </w:rPr>
        <w:t>a</w:t>
      </w:r>
      <w:r w:rsidRPr="00930493">
        <w:rPr>
          <w:rFonts w:ascii="Times New Roman" w:hAnsi="Times New Roman" w:cs="Times New Roman"/>
        </w:rPr>
        <w:t xml:space="preserve"> and </w:t>
      </w:r>
      <w:r w:rsidR="00930493" w:rsidRPr="00930493">
        <w:rPr>
          <w:rFonts w:ascii="Times New Roman" w:hAnsi="Times New Roman" w:cs="Times New Roman"/>
        </w:rPr>
        <w:t>b</w:t>
      </w:r>
    </w:p>
    <w:p w14:paraId="0BC52740" w14:textId="178C1957" w:rsidR="00F629E5" w:rsidRPr="00930493" w:rsidRDefault="00930493" w:rsidP="00930493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DISPLAY the sum</w:t>
      </w:r>
    </w:p>
    <w:p w14:paraId="257F732E" w14:textId="42CB26D8" w:rsidR="00F629E5" w:rsidRPr="00930493" w:rsidRDefault="009C1574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CALCULATE the difference when </w:t>
      </w:r>
      <w:r w:rsidR="00930493" w:rsidRPr="00930493">
        <w:rPr>
          <w:rFonts w:ascii="Times New Roman" w:hAnsi="Times New Roman" w:cs="Times New Roman"/>
        </w:rPr>
        <w:t>b</w:t>
      </w:r>
      <w:r w:rsidRPr="00930493">
        <w:rPr>
          <w:rFonts w:ascii="Times New Roman" w:hAnsi="Times New Roman" w:cs="Times New Roman"/>
        </w:rPr>
        <w:t xml:space="preserve"> is subtracted from </w:t>
      </w:r>
      <w:r w:rsidR="00930493" w:rsidRPr="00930493">
        <w:rPr>
          <w:rFonts w:ascii="Times New Roman" w:hAnsi="Times New Roman" w:cs="Times New Roman"/>
        </w:rPr>
        <w:t>a</w:t>
      </w:r>
    </w:p>
    <w:p w14:paraId="333E3DA2" w14:textId="74B4E616" w:rsidR="00F629E5" w:rsidRPr="00930493" w:rsidRDefault="009C1574" w:rsidP="00930493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</w:t>
      </w:r>
      <w:r w:rsidR="00930493" w:rsidRPr="00930493">
        <w:rPr>
          <w:rFonts w:ascii="Times New Roman" w:hAnsi="Times New Roman" w:cs="Times New Roman"/>
        </w:rPr>
        <w:t>DISPLAY</w:t>
      </w:r>
      <w:r w:rsidRPr="00930493">
        <w:rPr>
          <w:rFonts w:ascii="Times New Roman" w:hAnsi="Times New Roman" w:cs="Times New Roman"/>
        </w:rPr>
        <w:t xml:space="preserve"> the difference</w:t>
      </w:r>
    </w:p>
    <w:p w14:paraId="75CF3156" w14:textId="2B6605C0" w:rsidR="00F629E5" w:rsidRPr="00930493" w:rsidRDefault="009C1574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DISPLAY </w:t>
      </w:r>
      <w:r w:rsidR="00930493" w:rsidRPr="00930493">
        <w:rPr>
          <w:rFonts w:ascii="Times New Roman" w:hAnsi="Times New Roman" w:cs="Times New Roman"/>
        </w:rPr>
        <w:t>thank you message</w:t>
      </w:r>
    </w:p>
    <w:p w14:paraId="28A4A701" w14:textId="77777777" w:rsidR="00F629E5" w:rsidRPr="00930493" w:rsidRDefault="009C1574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END</w:t>
      </w:r>
    </w:p>
    <w:p w14:paraId="4FA7A775" w14:textId="77777777" w:rsidR="00F629E5" w:rsidRPr="00930493" w:rsidRDefault="009C1574">
      <w:pPr>
        <w:pStyle w:val="Heading1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Part 2: Pseudocode for Multiplication and Division</w:t>
      </w:r>
    </w:p>
    <w:p w14:paraId="6DD00207" w14:textId="77777777" w:rsidR="00F629E5" w:rsidRPr="00930493" w:rsidRDefault="009C1574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BEGI</w:t>
      </w:r>
      <w:r w:rsidRPr="00930493">
        <w:rPr>
          <w:rFonts w:ascii="Times New Roman" w:hAnsi="Times New Roman" w:cs="Times New Roman"/>
        </w:rPr>
        <w:t>N</w:t>
      </w:r>
    </w:p>
    <w:p w14:paraId="5FEAAE2B" w14:textId="77777777" w:rsidR="00F629E5" w:rsidRPr="00930493" w:rsidRDefault="009C1574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PROMPT user to enter the first number</w:t>
      </w:r>
    </w:p>
    <w:p w14:paraId="4928898D" w14:textId="7913DD8E" w:rsidR="00F629E5" w:rsidRPr="00930493" w:rsidRDefault="009C1574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STORE the first number in variable </w:t>
      </w:r>
      <w:r w:rsidR="00930493" w:rsidRPr="00930493">
        <w:rPr>
          <w:rFonts w:ascii="Times New Roman" w:hAnsi="Times New Roman" w:cs="Times New Roman"/>
        </w:rPr>
        <w:t>a</w:t>
      </w:r>
    </w:p>
    <w:p w14:paraId="3331CF93" w14:textId="77777777" w:rsidR="00F629E5" w:rsidRPr="00930493" w:rsidRDefault="009C1574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PROMPT user to enter the second number</w:t>
      </w:r>
    </w:p>
    <w:p w14:paraId="18F4FCB7" w14:textId="695B2EDF" w:rsidR="00F629E5" w:rsidRPr="00930493" w:rsidRDefault="009C1574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STORE the second number in variable </w:t>
      </w:r>
      <w:r w:rsidR="00930493" w:rsidRPr="00930493">
        <w:rPr>
          <w:rFonts w:ascii="Times New Roman" w:hAnsi="Times New Roman" w:cs="Times New Roman"/>
        </w:rPr>
        <w:t>b</w:t>
      </w:r>
    </w:p>
    <w:p w14:paraId="098FC8CF" w14:textId="38AC2050" w:rsidR="00F629E5" w:rsidRPr="00930493" w:rsidRDefault="009C1574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CALCULATE the product of </w:t>
      </w:r>
      <w:r w:rsidR="00930493" w:rsidRPr="00930493">
        <w:rPr>
          <w:rFonts w:ascii="Times New Roman" w:hAnsi="Times New Roman" w:cs="Times New Roman"/>
        </w:rPr>
        <w:t>a</w:t>
      </w:r>
      <w:r w:rsidRPr="00930493">
        <w:rPr>
          <w:rFonts w:ascii="Times New Roman" w:hAnsi="Times New Roman" w:cs="Times New Roman"/>
        </w:rPr>
        <w:t xml:space="preserve"> and </w:t>
      </w:r>
      <w:r w:rsidR="00930493" w:rsidRPr="00930493">
        <w:rPr>
          <w:rFonts w:ascii="Times New Roman" w:hAnsi="Times New Roman" w:cs="Times New Roman"/>
        </w:rPr>
        <w:t>b</w:t>
      </w:r>
    </w:p>
    <w:p w14:paraId="6C1755E2" w14:textId="569033DA" w:rsidR="00F629E5" w:rsidRPr="00930493" w:rsidRDefault="00930493" w:rsidP="00930493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DISPLAY the product</w:t>
      </w:r>
    </w:p>
    <w:p w14:paraId="5646B124" w14:textId="11D03ADB" w:rsidR="00F629E5" w:rsidRPr="00930493" w:rsidRDefault="009C1574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IF </w:t>
      </w:r>
      <w:r w:rsidR="00930493" w:rsidRPr="00930493">
        <w:rPr>
          <w:rFonts w:ascii="Times New Roman" w:hAnsi="Times New Roman" w:cs="Times New Roman"/>
        </w:rPr>
        <w:t>b</w:t>
      </w:r>
      <w:r w:rsidRPr="00930493">
        <w:rPr>
          <w:rFonts w:ascii="Times New Roman" w:hAnsi="Times New Roman" w:cs="Times New Roman"/>
        </w:rPr>
        <w:t xml:space="preserve"> is not equal to 0 THEN</w:t>
      </w:r>
    </w:p>
    <w:p w14:paraId="25D8E986" w14:textId="16AB3319" w:rsidR="00F629E5" w:rsidRDefault="009C1574" w:rsidP="00930493">
      <w:pPr>
        <w:pStyle w:val="ListBullet2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CAL</w:t>
      </w:r>
      <w:r w:rsidRPr="00930493">
        <w:rPr>
          <w:rFonts w:ascii="Times New Roman" w:hAnsi="Times New Roman" w:cs="Times New Roman"/>
        </w:rPr>
        <w:t xml:space="preserve">CULATE the division of </w:t>
      </w:r>
      <w:r w:rsidR="00930493" w:rsidRPr="00930493">
        <w:rPr>
          <w:rFonts w:ascii="Times New Roman" w:hAnsi="Times New Roman" w:cs="Times New Roman"/>
        </w:rPr>
        <w:t>a</w:t>
      </w:r>
      <w:r w:rsidRPr="00930493">
        <w:rPr>
          <w:rFonts w:ascii="Times New Roman" w:hAnsi="Times New Roman" w:cs="Times New Roman"/>
        </w:rPr>
        <w:t xml:space="preserve"> by </w:t>
      </w:r>
      <w:r w:rsidR="00930493" w:rsidRPr="00930493">
        <w:rPr>
          <w:rFonts w:ascii="Times New Roman" w:hAnsi="Times New Roman" w:cs="Times New Roman"/>
        </w:rPr>
        <w:t>b</w:t>
      </w:r>
    </w:p>
    <w:p w14:paraId="3917FAFD" w14:textId="1A69BD53" w:rsidR="00833D36" w:rsidRPr="00930493" w:rsidRDefault="00833D36" w:rsidP="00930493">
      <w:pPr>
        <w:pStyle w:val="ListBullet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CALCULATE the modulus of a by b</w:t>
      </w:r>
    </w:p>
    <w:p w14:paraId="0D8385BC" w14:textId="71E456AC" w:rsidR="00F629E5" w:rsidRPr="00930493" w:rsidRDefault="009C1574">
      <w:pPr>
        <w:pStyle w:val="ListBullet2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DISPLAY </w:t>
      </w:r>
      <w:r w:rsidR="00930493" w:rsidRPr="00930493">
        <w:rPr>
          <w:rFonts w:ascii="Times New Roman" w:hAnsi="Times New Roman" w:cs="Times New Roman"/>
        </w:rPr>
        <w:t>the</w:t>
      </w:r>
      <w:r w:rsidRPr="00930493">
        <w:rPr>
          <w:rFonts w:ascii="Times New Roman" w:hAnsi="Times New Roman" w:cs="Times New Roman"/>
        </w:rPr>
        <w:t xml:space="preserve"> quotient</w:t>
      </w:r>
      <w:r>
        <w:rPr>
          <w:rFonts w:ascii="Times New Roman" w:hAnsi="Times New Roman" w:cs="Times New Roman"/>
        </w:rPr>
        <w:t xml:space="preserve"> with remainder as needed</w:t>
      </w:r>
    </w:p>
    <w:p w14:paraId="09AE3ECA" w14:textId="77777777" w:rsidR="00F629E5" w:rsidRPr="00930493" w:rsidRDefault="009C1574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ELSE</w:t>
      </w:r>
    </w:p>
    <w:p w14:paraId="7CAB756A" w14:textId="10E8EC58" w:rsidR="00F629E5" w:rsidRPr="00930493" w:rsidRDefault="009C1574">
      <w:pPr>
        <w:pStyle w:val="ListBullet2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DISPLAY </w:t>
      </w:r>
      <w:r w:rsidR="00930493" w:rsidRPr="00930493">
        <w:rPr>
          <w:rFonts w:ascii="Times New Roman" w:hAnsi="Times New Roman" w:cs="Times New Roman"/>
        </w:rPr>
        <w:t>error message</w:t>
      </w:r>
    </w:p>
    <w:p w14:paraId="67796F8C" w14:textId="77777777" w:rsidR="00930493" w:rsidRPr="00930493" w:rsidRDefault="009C1574" w:rsidP="00930493">
      <w:pPr>
        <w:pStyle w:val="ListBullet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END IF</w:t>
      </w:r>
    </w:p>
    <w:p w14:paraId="43814F8D" w14:textId="77777777" w:rsidR="00930493" w:rsidRPr="00930493" w:rsidRDefault="00930493" w:rsidP="00930493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14:paraId="00671C5A" w14:textId="1D5E3E1B" w:rsidR="00F629E5" w:rsidRPr="00930493" w:rsidRDefault="009C1574" w:rsidP="00930493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END</w:t>
      </w:r>
    </w:p>
    <w:p w14:paraId="0EB763D1" w14:textId="77777777" w:rsidR="00F629E5" w:rsidRPr="00930493" w:rsidRDefault="009C1574">
      <w:pPr>
        <w:pStyle w:val="Heading1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lastRenderedPageBreak/>
        <w:t>Source Code</w:t>
      </w:r>
    </w:p>
    <w:p w14:paraId="2C7D13F7" w14:textId="77777777" w:rsidR="00F629E5" w:rsidRPr="00930493" w:rsidRDefault="009C1574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Below is the Python source code that implements the addition, subtraction, multiplication, and division operations as specified in Parts 1 </w:t>
      </w:r>
      <w:r w:rsidRPr="00930493">
        <w:rPr>
          <w:rFonts w:ascii="Times New Roman" w:hAnsi="Times New Roman" w:cs="Times New Roman"/>
        </w:rPr>
        <w:t>and 2.</w:t>
      </w:r>
    </w:p>
    <w:p w14:paraId="0A7FB4A5" w14:textId="77777777" w:rsidR="00930493" w:rsidRPr="00930493" w:rsidRDefault="009C1574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br/>
        <w:t>class Calculator():</w:t>
      </w:r>
      <w:r w:rsidRPr="00930493">
        <w:rPr>
          <w:rFonts w:ascii="Times New Roman" w:hAnsi="Times New Roman" w:cs="Times New Roman"/>
        </w:rPr>
        <w:br/>
        <w:t xml:space="preserve">    </w:t>
      </w:r>
      <w:r w:rsidRPr="00930493">
        <w:rPr>
          <w:rFonts w:ascii="Times New Roman" w:hAnsi="Times New Roman" w:cs="Times New Roman"/>
        </w:rPr>
        <w:br/>
        <w:t xml:space="preserve">    def add(self, a, b):</w:t>
      </w:r>
      <w:r w:rsidRPr="00930493">
        <w:rPr>
          <w:rFonts w:ascii="Times New Roman" w:hAnsi="Times New Roman" w:cs="Times New Roman"/>
        </w:rPr>
        <w:br/>
        <w:t xml:space="preserve">        </w:t>
      </w:r>
      <w:r w:rsidRPr="00930493">
        <w:rPr>
          <w:rFonts w:ascii="Times New Roman" w:hAnsi="Times New Roman" w:cs="Times New Roman"/>
        </w:rPr>
        <w:br/>
        <w:t xml:space="preserve">        print(f'The total from adding {a} to {b} is: {a + b}.')</w:t>
      </w:r>
      <w:r w:rsidRPr="00930493">
        <w:rPr>
          <w:rFonts w:ascii="Times New Roman" w:hAnsi="Times New Roman" w:cs="Times New Roman"/>
        </w:rPr>
        <w:br/>
        <w:t xml:space="preserve">    </w:t>
      </w:r>
      <w:r w:rsidRPr="00930493">
        <w:rPr>
          <w:rFonts w:ascii="Times New Roman" w:hAnsi="Times New Roman" w:cs="Times New Roman"/>
        </w:rPr>
        <w:br/>
        <w:t xml:space="preserve">    def subtract(self, a, b):</w:t>
      </w:r>
      <w:r w:rsidRPr="00930493">
        <w:rPr>
          <w:rFonts w:ascii="Times New Roman" w:hAnsi="Times New Roman" w:cs="Times New Roman"/>
        </w:rPr>
        <w:br/>
        <w:t xml:space="preserve">        </w:t>
      </w:r>
      <w:r w:rsidRPr="00930493">
        <w:rPr>
          <w:rFonts w:ascii="Times New Roman" w:hAnsi="Times New Roman" w:cs="Times New Roman"/>
        </w:rPr>
        <w:br/>
        <w:t xml:space="preserve">        print(f'The total for subtracting {b} from {a} is: {a - b}.')</w:t>
      </w:r>
      <w:r w:rsidRPr="00930493">
        <w:rPr>
          <w:rFonts w:ascii="Times New Roman" w:hAnsi="Times New Roman" w:cs="Times New Roman"/>
        </w:rPr>
        <w:br/>
        <w:t xml:space="preserve">    </w:t>
      </w:r>
      <w:r w:rsidRPr="00930493">
        <w:rPr>
          <w:rFonts w:ascii="Times New Roman" w:hAnsi="Times New Roman" w:cs="Times New Roman"/>
        </w:rPr>
        <w:br/>
        <w:t xml:space="preserve">    de</w:t>
      </w:r>
      <w:r w:rsidRPr="00930493">
        <w:rPr>
          <w:rFonts w:ascii="Times New Roman" w:hAnsi="Times New Roman" w:cs="Times New Roman"/>
        </w:rPr>
        <w:t>f multiply(self, a, b):</w:t>
      </w:r>
      <w:r w:rsidRPr="00930493">
        <w:rPr>
          <w:rFonts w:ascii="Times New Roman" w:hAnsi="Times New Roman" w:cs="Times New Roman"/>
        </w:rPr>
        <w:br/>
        <w:t xml:space="preserve">        </w:t>
      </w:r>
      <w:r w:rsidRPr="00930493">
        <w:rPr>
          <w:rFonts w:ascii="Times New Roman" w:hAnsi="Times New Roman" w:cs="Times New Roman"/>
        </w:rPr>
        <w:br/>
        <w:t xml:space="preserve">        print(f'The total for multiplying {a} by {b} is: {a * b}.')</w:t>
      </w:r>
      <w:r w:rsidRPr="00930493">
        <w:rPr>
          <w:rFonts w:ascii="Times New Roman" w:hAnsi="Times New Roman" w:cs="Times New Roman"/>
        </w:rPr>
        <w:br/>
        <w:t xml:space="preserve">    </w:t>
      </w:r>
      <w:r w:rsidRPr="00930493">
        <w:rPr>
          <w:rFonts w:ascii="Times New Roman" w:hAnsi="Times New Roman" w:cs="Times New Roman"/>
        </w:rPr>
        <w:br/>
        <w:t xml:space="preserve">    def divide(self, a, b):</w:t>
      </w:r>
      <w:r w:rsidRPr="00930493">
        <w:rPr>
          <w:rFonts w:ascii="Times New Roman" w:hAnsi="Times New Roman" w:cs="Times New Roman"/>
        </w:rPr>
        <w:br/>
        <w:t xml:space="preserve">        </w:t>
      </w:r>
      <w:r w:rsidRPr="00930493">
        <w:rPr>
          <w:rFonts w:ascii="Times New Roman" w:hAnsi="Times New Roman" w:cs="Times New Roman"/>
        </w:rPr>
        <w:br/>
        <w:t xml:space="preserve">        if b == 0:</w:t>
      </w:r>
      <w:r w:rsidRPr="00930493">
        <w:rPr>
          <w:rFonts w:ascii="Times New Roman" w:hAnsi="Times New Roman" w:cs="Times New Roman"/>
        </w:rPr>
        <w:br/>
        <w:t xml:space="preserve">            </w:t>
      </w:r>
      <w:r w:rsidRPr="00930493">
        <w:rPr>
          <w:rFonts w:ascii="Times New Roman" w:hAnsi="Times New Roman" w:cs="Times New Roman"/>
        </w:rPr>
        <w:br/>
        <w:t xml:space="preserve">            print('Dividing by 0 results in undefined.')</w:t>
      </w:r>
      <w:r w:rsidRPr="00930493">
        <w:rPr>
          <w:rFonts w:ascii="Times New Roman" w:hAnsi="Times New Roman" w:cs="Times New Roman"/>
        </w:rPr>
        <w:br/>
        <w:t xml:space="preserve">            </w:t>
      </w:r>
      <w:r w:rsidRPr="00930493">
        <w:rPr>
          <w:rFonts w:ascii="Times New Roman" w:hAnsi="Times New Roman" w:cs="Times New Roman"/>
        </w:rPr>
        <w:br/>
        <w:t xml:space="preserve">           </w:t>
      </w:r>
      <w:r w:rsidRPr="00930493">
        <w:rPr>
          <w:rFonts w:ascii="Times New Roman" w:hAnsi="Times New Roman" w:cs="Times New Roman"/>
        </w:rPr>
        <w:t xml:space="preserve"> return</w:t>
      </w:r>
      <w:r w:rsidRPr="00930493">
        <w:rPr>
          <w:rFonts w:ascii="Times New Roman" w:hAnsi="Times New Roman" w:cs="Times New Roman"/>
        </w:rPr>
        <w:br/>
        <w:t xml:space="preserve">        </w:t>
      </w:r>
      <w:r w:rsidRPr="00930493">
        <w:rPr>
          <w:rFonts w:ascii="Times New Roman" w:hAnsi="Times New Roman" w:cs="Times New Roman"/>
        </w:rPr>
        <w:br/>
        <w:t xml:space="preserve">        print(f'The result of dividing {a} by {b} is: {a // b}.')</w:t>
      </w:r>
    </w:p>
    <w:p w14:paraId="5753CFD2" w14:textId="77777777" w:rsidR="00930493" w:rsidRPr="00930493" w:rsidRDefault="00930493">
      <w:pPr>
        <w:rPr>
          <w:rFonts w:ascii="Times New Roman" w:hAnsi="Times New Roman" w:cs="Times New Roman"/>
        </w:rPr>
      </w:pPr>
    </w:p>
    <w:p w14:paraId="5573C04C" w14:textId="6041CC9F" w:rsidR="00F629E5" w:rsidRPr="00930493" w:rsidRDefault="00930493" w:rsidP="00930493">
      <w:pPr>
        <w:pStyle w:val="Heading2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Part 1</w:t>
      </w:r>
    </w:p>
    <w:p w14:paraId="5E686D15" w14:textId="15BFDD5B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import Calculator</w:t>
      </w:r>
    </w:p>
    <w:p w14:paraId="45932B0E" w14:textId="77777777" w:rsidR="00930493" w:rsidRPr="00930493" w:rsidRDefault="00930493" w:rsidP="00930493">
      <w:pPr>
        <w:rPr>
          <w:rFonts w:ascii="Times New Roman" w:hAnsi="Times New Roman" w:cs="Times New Roman"/>
        </w:rPr>
      </w:pPr>
    </w:p>
    <w:p w14:paraId="39E79CDD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if __name__ == '__main__':</w:t>
      </w:r>
    </w:p>
    <w:p w14:paraId="0579AFE4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num_1 = </w:t>
      </w:r>
      <w:proofErr w:type="gramStart"/>
      <w:r w:rsidRPr="00930493">
        <w:rPr>
          <w:rFonts w:ascii="Times New Roman" w:hAnsi="Times New Roman" w:cs="Times New Roman"/>
        </w:rPr>
        <w:t>int(</w:t>
      </w:r>
      <w:proofErr w:type="gramEnd"/>
      <w:r w:rsidRPr="00930493">
        <w:rPr>
          <w:rFonts w:ascii="Times New Roman" w:hAnsi="Times New Roman" w:cs="Times New Roman"/>
        </w:rPr>
        <w:t>input('Enter the first whole number: '))</w:t>
      </w:r>
    </w:p>
    <w:p w14:paraId="285D7CFF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num_2 = </w:t>
      </w:r>
      <w:proofErr w:type="gramStart"/>
      <w:r w:rsidRPr="00930493">
        <w:rPr>
          <w:rFonts w:ascii="Times New Roman" w:hAnsi="Times New Roman" w:cs="Times New Roman"/>
        </w:rPr>
        <w:t>int(</w:t>
      </w:r>
      <w:proofErr w:type="gramEnd"/>
      <w:r w:rsidRPr="00930493">
        <w:rPr>
          <w:rFonts w:ascii="Times New Roman" w:hAnsi="Times New Roman" w:cs="Times New Roman"/>
        </w:rPr>
        <w:t>input('Enter the second whole number: '))</w:t>
      </w:r>
    </w:p>
    <w:p w14:paraId="2590FAD6" w14:textId="77777777" w:rsidR="00930493" w:rsidRPr="00930493" w:rsidRDefault="00930493" w:rsidP="00930493">
      <w:pPr>
        <w:rPr>
          <w:rFonts w:ascii="Times New Roman" w:hAnsi="Times New Roman" w:cs="Times New Roman"/>
        </w:rPr>
      </w:pPr>
    </w:p>
    <w:p w14:paraId="45F3A00F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</w:t>
      </w:r>
      <w:proofErr w:type="spellStart"/>
      <w:r w:rsidRPr="00930493">
        <w:rPr>
          <w:rFonts w:ascii="Times New Roman" w:hAnsi="Times New Roman" w:cs="Times New Roman"/>
        </w:rPr>
        <w:t>myCalculator</w:t>
      </w:r>
      <w:proofErr w:type="spellEnd"/>
      <w:r w:rsidRPr="00930493">
        <w:rPr>
          <w:rFonts w:ascii="Times New Roman" w:hAnsi="Times New Roman" w:cs="Times New Roman"/>
        </w:rPr>
        <w:t xml:space="preserve"> = </w:t>
      </w:r>
      <w:proofErr w:type="gramStart"/>
      <w:r w:rsidRPr="00930493">
        <w:rPr>
          <w:rFonts w:ascii="Times New Roman" w:hAnsi="Times New Roman" w:cs="Times New Roman"/>
        </w:rPr>
        <w:t>Calculator(</w:t>
      </w:r>
      <w:proofErr w:type="gramEnd"/>
      <w:r w:rsidRPr="00930493">
        <w:rPr>
          <w:rFonts w:ascii="Times New Roman" w:hAnsi="Times New Roman" w:cs="Times New Roman"/>
        </w:rPr>
        <w:t>)</w:t>
      </w:r>
    </w:p>
    <w:p w14:paraId="2E5041C2" w14:textId="77777777" w:rsidR="00930493" w:rsidRPr="00930493" w:rsidRDefault="00930493" w:rsidP="00930493">
      <w:pPr>
        <w:rPr>
          <w:rFonts w:ascii="Times New Roman" w:hAnsi="Times New Roman" w:cs="Times New Roman"/>
        </w:rPr>
      </w:pPr>
    </w:p>
    <w:p w14:paraId="57F76EF1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930493">
        <w:rPr>
          <w:rFonts w:ascii="Times New Roman" w:hAnsi="Times New Roman" w:cs="Times New Roman"/>
        </w:rPr>
        <w:t>print(</w:t>
      </w:r>
      <w:proofErr w:type="gramEnd"/>
      <w:r w:rsidRPr="00930493">
        <w:rPr>
          <w:rFonts w:ascii="Times New Roman" w:hAnsi="Times New Roman" w:cs="Times New Roman"/>
        </w:rPr>
        <w:t>'Part 1 - Addition and Subtraction', end='\n')</w:t>
      </w:r>
    </w:p>
    <w:p w14:paraId="4A67E79F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</w:t>
      </w:r>
      <w:proofErr w:type="gramStart"/>
      <w:r w:rsidRPr="00930493">
        <w:rPr>
          <w:rFonts w:ascii="Times New Roman" w:hAnsi="Times New Roman" w:cs="Times New Roman"/>
        </w:rPr>
        <w:t>print(</w:t>
      </w:r>
      <w:proofErr w:type="gramEnd"/>
      <w:r w:rsidRPr="00930493">
        <w:rPr>
          <w:rFonts w:ascii="Times New Roman" w:hAnsi="Times New Roman" w:cs="Times New Roman"/>
        </w:rPr>
        <w:t>'******************************************')</w:t>
      </w:r>
    </w:p>
    <w:p w14:paraId="0F2D90F6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0493">
        <w:rPr>
          <w:rFonts w:ascii="Times New Roman" w:hAnsi="Times New Roman" w:cs="Times New Roman"/>
        </w:rPr>
        <w:t>myCalculator.add</w:t>
      </w:r>
      <w:proofErr w:type="spellEnd"/>
      <w:r w:rsidRPr="00930493">
        <w:rPr>
          <w:rFonts w:ascii="Times New Roman" w:hAnsi="Times New Roman" w:cs="Times New Roman"/>
        </w:rPr>
        <w:t>(</w:t>
      </w:r>
      <w:proofErr w:type="gramEnd"/>
      <w:r w:rsidRPr="00930493">
        <w:rPr>
          <w:rFonts w:ascii="Times New Roman" w:hAnsi="Times New Roman" w:cs="Times New Roman"/>
        </w:rPr>
        <w:t>num_1, num_2)</w:t>
      </w:r>
    </w:p>
    <w:p w14:paraId="621EEACE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</w:t>
      </w:r>
      <w:proofErr w:type="spellStart"/>
      <w:r w:rsidRPr="00930493">
        <w:rPr>
          <w:rFonts w:ascii="Times New Roman" w:hAnsi="Times New Roman" w:cs="Times New Roman"/>
        </w:rPr>
        <w:t>myCalculator.subtract</w:t>
      </w:r>
      <w:proofErr w:type="spellEnd"/>
      <w:r w:rsidRPr="00930493">
        <w:rPr>
          <w:rFonts w:ascii="Times New Roman" w:hAnsi="Times New Roman" w:cs="Times New Roman"/>
        </w:rPr>
        <w:t>(num_1, num_2)</w:t>
      </w:r>
    </w:p>
    <w:p w14:paraId="79721A5E" w14:textId="590A5388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    </w:t>
      </w:r>
      <w:proofErr w:type="gramStart"/>
      <w:r w:rsidRPr="00930493">
        <w:rPr>
          <w:rFonts w:ascii="Times New Roman" w:hAnsi="Times New Roman" w:cs="Times New Roman"/>
        </w:rPr>
        <w:t>print(</w:t>
      </w:r>
      <w:proofErr w:type="gramEnd"/>
      <w:r w:rsidRPr="00930493">
        <w:rPr>
          <w:rFonts w:ascii="Times New Roman" w:hAnsi="Times New Roman" w:cs="Times New Roman"/>
        </w:rPr>
        <w:t>'Thank you for using this calculator')</w:t>
      </w:r>
    </w:p>
    <w:p w14:paraId="5C88E2D2" w14:textId="77777777" w:rsidR="00930493" w:rsidRPr="00930493" w:rsidRDefault="00930493" w:rsidP="00930493">
      <w:pPr>
        <w:rPr>
          <w:rFonts w:ascii="Times New Roman" w:hAnsi="Times New Roman" w:cs="Times New Roman"/>
        </w:rPr>
      </w:pPr>
    </w:p>
    <w:p w14:paraId="78902455" w14:textId="4BAA22EA" w:rsidR="00930493" w:rsidRPr="00930493" w:rsidRDefault="00930493" w:rsidP="00930493">
      <w:pPr>
        <w:pStyle w:val="Heading2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Part 2</w:t>
      </w:r>
    </w:p>
    <w:p w14:paraId="4070C9FD" w14:textId="1B0ADE60" w:rsid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import Calculator</w:t>
      </w:r>
    </w:p>
    <w:p w14:paraId="5F9A7839" w14:textId="77777777" w:rsidR="00A317A7" w:rsidRPr="00930493" w:rsidRDefault="00A317A7" w:rsidP="00930493">
      <w:pPr>
        <w:rPr>
          <w:rFonts w:ascii="Times New Roman" w:hAnsi="Times New Roman" w:cs="Times New Roman"/>
        </w:rPr>
      </w:pPr>
    </w:p>
    <w:p w14:paraId="4201BD36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  <w:i/>
          <w:iCs/>
        </w:rPr>
        <w:t>if</w:t>
      </w:r>
      <w:r w:rsidRPr="00930493">
        <w:rPr>
          <w:rFonts w:ascii="Times New Roman" w:hAnsi="Times New Roman" w:cs="Times New Roman"/>
        </w:rPr>
        <w:t xml:space="preserve"> __name__ == '__main__':</w:t>
      </w:r>
    </w:p>
    <w:p w14:paraId="57C49356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    num_1 = </w:t>
      </w:r>
      <w:proofErr w:type="gramStart"/>
      <w:r w:rsidRPr="00930493">
        <w:rPr>
          <w:rFonts w:ascii="Times New Roman" w:hAnsi="Times New Roman" w:cs="Times New Roman"/>
        </w:rPr>
        <w:t>int(</w:t>
      </w:r>
      <w:proofErr w:type="gramEnd"/>
      <w:r w:rsidRPr="00930493">
        <w:rPr>
          <w:rFonts w:ascii="Times New Roman" w:hAnsi="Times New Roman" w:cs="Times New Roman"/>
        </w:rPr>
        <w:t>input('Enter the first whole number: '))</w:t>
      </w:r>
    </w:p>
    <w:p w14:paraId="2B553877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    num_2 = </w:t>
      </w:r>
      <w:proofErr w:type="gramStart"/>
      <w:r w:rsidRPr="00930493">
        <w:rPr>
          <w:rFonts w:ascii="Times New Roman" w:hAnsi="Times New Roman" w:cs="Times New Roman"/>
        </w:rPr>
        <w:t>int(</w:t>
      </w:r>
      <w:proofErr w:type="gramEnd"/>
      <w:r w:rsidRPr="00930493">
        <w:rPr>
          <w:rFonts w:ascii="Times New Roman" w:hAnsi="Times New Roman" w:cs="Times New Roman"/>
        </w:rPr>
        <w:t>input('Enter the second whole number: '))</w:t>
      </w:r>
    </w:p>
    <w:p w14:paraId="7F63E81F" w14:textId="77777777" w:rsidR="00930493" w:rsidRPr="00930493" w:rsidRDefault="00930493" w:rsidP="00930493">
      <w:pPr>
        <w:rPr>
          <w:rFonts w:ascii="Times New Roman" w:hAnsi="Times New Roman" w:cs="Times New Roman"/>
        </w:rPr>
      </w:pPr>
    </w:p>
    <w:p w14:paraId="36CCE4A0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    </w:t>
      </w:r>
      <w:proofErr w:type="spellStart"/>
      <w:r w:rsidRPr="00930493">
        <w:rPr>
          <w:rFonts w:ascii="Times New Roman" w:hAnsi="Times New Roman" w:cs="Times New Roman"/>
        </w:rPr>
        <w:t>myCalculator</w:t>
      </w:r>
      <w:proofErr w:type="spellEnd"/>
      <w:r w:rsidRPr="00930493">
        <w:rPr>
          <w:rFonts w:ascii="Times New Roman" w:hAnsi="Times New Roman" w:cs="Times New Roman"/>
        </w:rPr>
        <w:t xml:space="preserve"> = </w:t>
      </w:r>
      <w:proofErr w:type="gramStart"/>
      <w:r w:rsidRPr="00930493">
        <w:rPr>
          <w:rFonts w:ascii="Times New Roman" w:hAnsi="Times New Roman" w:cs="Times New Roman"/>
        </w:rPr>
        <w:t>Calculator(</w:t>
      </w:r>
      <w:proofErr w:type="gramEnd"/>
      <w:r w:rsidRPr="00930493">
        <w:rPr>
          <w:rFonts w:ascii="Times New Roman" w:hAnsi="Times New Roman" w:cs="Times New Roman"/>
        </w:rPr>
        <w:t>)</w:t>
      </w:r>
    </w:p>
    <w:p w14:paraId="6D6B8F3C" w14:textId="77777777" w:rsidR="00930493" w:rsidRPr="00930493" w:rsidRDefault="00930493" w:rsidP="00930493">
      <w:pPr>
        <w:rPr>
          <w:rFonts w:ascii="Times New Roman" w:hAnsi="Times New Roman" w:cs="Times New Roman"/>
        </w:rPr>
      </w:pPr>
    </w:p>
    <w:p w14:paraId="5262EB14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    </w:t>
      </w:r>
      <w:proofErr w:type="gramStart"/>
      <w:r w:rsidRPr="00930493">
        <w:rPr>
          <w:rFonts w:ascii="Times New Roman" w:hAnsi="Times New Roman" w:cs="Times New Roman"/>
        </w:rPr>
        <w:t>print(</w:t>
      </w:r>
      <w:proofErr w:type="gramEnd"/>
      <w:r w:rsidRPr="00930493">
        <w:rPr>
          <w:rFonts w:ascii="Times New Roman" w:hAnsi="Times New Roman" w:cs="Times New Roman"/>
        </w:rPr>
        <w:t xml:space="preserve">'Part 2 - Multiplication and </w:t>
      </w:r>
      <w:proofErr w:type="spellStart"/>
      <w:r w:rsidRPr="00930493">
        <w:rPr>
          <w:rFonts w:ascii="Times New Roman" w:hAnsi="Times New Roman" w:cs="Times New Roman"/>
        </w:rPr>
        <w:t>Divison</w:t>
      </w:r>
      <w:proofErr w:type="spellEnd"/>
      <w:r w:rsidRPr="00930493">
        <w:rPr>
          <w:rFonts w:ascii="Times New Roman" w:hAnsi="Times New Roman" w:cs="Times New Roman"/>
        </w:rPr>
        <w:t>')</w:t>
      </w:r>
    </w:p>
    <w:p w14:paraId="37E148E4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    </w:t>
      </w:r>
      <w:proofErr w:type="gramStart"/>
      <w:r w:rsidRPr="00930493">
        <w:rPr>
          <w:rFonts w:ascii="Times New Roman" w:hAnsi="Times New Roman" w:cs="Times New Roman"/>
        </w:rPr>
        <w:t>print(</w:t>
      </w:r>
      <w:proofErr w:type="gramEnd"/>
      <w:r w:rsidRPr="00930493">
        <w:rPr>
          <w:rFonts w:ascii="Times New Roman" w:hAnsi="Times New Roman" w:cs="Times New Roman"/>
        </w:rPr>
        <w:t>'******************************************')</w:t>
      </w:r>
    </w:p>
    <w:p w14:paraId="58B61883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    </w:t>
      </w:r>
      <w:proofErr w:type="spellStart"/>
      <w:r w:rsidRPr="00930493">
        <w:rPr>
          <w:rFonts w:ascii="Times New Roman" w:hAnsi="Times New Roman" w:cs="Times New Roman"/>
        </w:rPr>
        <w:t>myCalculator.multiply</w:t>
      </w:r>
      <w:proofErr w:type="spellEnd"/>
      <w:r w:rsidRPr="00930493">
        <w:rPr>
          <w:rFonts w:ascii="Times New Roman" w:hAnsi="Times New Roman" w:cs="Times New Roman"/>
        </w:rPr>
        <w:t>(num_1, num_2)</w:t>
      </w:r>
    </w:p>
    <w:p w14:paraId="5CD73095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    </w:t>
      </w:r>
      <w:proofErr w:type="spellStart"/>
      <w:r w:rsidRPr="00930493">
        <w:rPr>
          <w:rFonts w:ascii="Times New Roman" w:hAnsi="Times New Roman" w:cs="Times New Roman"/>
        </w:rPr>
        <w:t>myCalculator.divide</w:t>
      </w:r>
      <w:proofErr w:type="spellEnd"/>
      <w:r w:rsidRPr="00930493">
        <w:rPr>
          <w:rFonts w:ascii="Times New Roman" w:hAnsi="Times New Roman" w:cs="Times New Roman"/>
        </w:rPr>
        <w:t>(num_1, num_2)</w:t>
      </w:r>
    </w:p>
    <w:p w14:paraId="466F998C" w14:textId="77777777" w:rsidR="00930493" w:rsidRPr="00930493" w:rsidRDefault="00930493" w:rsidP="00930493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    </w:t>
      </w:r>
      <w:proofErr w:type="gramStart"/>
      <w:r w:rsidRPr="00930493">
        <w:rPr>
          <w:rFonts w:ascii="Times New Roman" w:hAnsi="Times New Roman" w:cs="Times New Roman"/>
        </w:rPr>
        <w:t>print(</w:t>
      </w:r>
      <w:proofErr w:type="gramEnd"/>
      <w:r w:rsidRPr="00930493">
        <w:rPr>
          <w:rFonts w:ascii="Times New Roman" w:hAnsi="Times New Roman" w:cs="Times New Roman"/>
        </w:rPr>
        <w:t>'Thank you for using this calculator')</w:t>
      </w:r>
    </w:p>
    <w:p w14:paraId="3EA4C758" w14:textId="77777777" w:rsidR="00930493" w:rsidRPr="00930493" w:rsidRDefault="00930493" w:rsidP="00930493"/>
    <w:p w14:paraId="54A50E15" w14:textId="77777777" w:rsidR="00F629E5" w:rsidRPr="00930493" w:rsidRDefault="009C1574">
      <w:pPr>
        <w:pStyle w:val="Heading1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lastRenderedPageBreak/>
        <w:t>Screenshots of Execution</w:t>
      </w:r>
    </w:p>
    <w:p w14:paraId="5B1A19BD" w14:textId="727E02DF" w:rsidR="00F629E5" w:rsidRDefault="009831EE" w:rsidP="009831EE">
      <w:pPr>
        <w:pStyle w:val="Heading2"/>
      </w:pPr>
      <w:r>
        <w:t>Part 1</w:t>
      </w:r>
    </w:p>
    <w:p w14:paraId="59AFBF7A" w14:textId="21237961" w:rsidR="009831EE" w:rsidRDefault="009831EE" w:rsidP="009831EE">
      <w:r w:rsidRPr="009831EE">
        <w:rPr>
          <w:noProof/>
        </w:rPr>
        <w:drawing>
          <wp:inline distT="0" distB="0" distL="0" distR="0" wp14:anchorId="68F440C6" wp14:editId="4615D495">
            <wp:extent cx="4001058" cy="5306165"/>
            <wp:effectExtent l="0" t="0" r="0" b="8890"/>
            <wp:docPr id="708226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263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5F02" w14:textId="4C029E43" w:rsidR="009831EE" w:rsidRDefault="009831EE" w:rsidP="009831EE">
      <w:pPr>
        <w:pStyle w:val="Heading2"/>
      </w:pPr>
      <w:r>
        <w:lastRenderedPageBreak/>
        <w:t>Part 2</w:t>
      </w:r>
    </w:p>
    <w:p w14:paraId="193EFEE9" w14:textId="75E43AE4" w:rsidR="007C55A0" w:rsidRPr="007C55A0" w:rsidRDefault="007C55A0" w:rsidP="007C55A0">
      <w:r w:rsidRPr="007C55A0">
        <w:rPr>
          <w:noProof/>
        </w:rPr>
        <w:drawing>
          <wp:inline distT="0" distB="0" distL="0" distR="0" wp14:anchorId="4FB43144" wp14:editId="4ED2E208">
            <wp:extent cx="3962953" cy="5277587"/>
            <wp:effectExtent l="0" t="0" r="0" b="0"/>
            <wp:docPr id="34565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59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46E6" w14:textId="77777777" w:rsidR="00F629E5" w:rsidRPr="00930493" w:rsidRDefault="009C1574">
      <w:pPr>
        <w:pStyle w:val="Heading1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Results</w:t>
      </w:r>
    </w:p>
    <w:p w14:paraId="095E93DD" w14:textId="757228FF" w:rsidR="00F629E5" w:rsidRDefault="002C7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of running the program was as expected with the assumption of the user entering whole numbers. Areas of improvement include:</w:t>
      </w:r>
    </w:p>
    <w:p w14:paraId="2B3B0A80" w14:textId="5B98F4A5" w:rsidR="004E28DB" w:rsidRPr="002C78C0" w:rsidRDefault="004E28DB" w:rsidP="002C78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Allowing the program to continue until the user wants to stop</w:t>
      </w:r>
    </w:p>
    <w:p w14:paraId="0C5B4281" w14:textId="77777777" w:rsidR="00F629E5" w:rsidRPr="00930493" w:rsidRDefault="009C1574">
      <w:pPr>
        <w:pStyle w:val="Heading1"/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>Git Repository</w:t>
      </w:r>
    </w:p>
    <w:p w14:paraId="241311B4" w14:textId="345D5F13" w:rsidR="00F629E5" w:rsidRPr="00930493" w:rsidRDefault="009C1574">
      <w:pPr>
        <w:rPr>
          <w:rFonts w:ascii="Times New Roman" w:hAnsi="Times New Roman" w:cs="Times New Roman"/>
        </w:rPr>
      </w:pPr>
      <w:r w:rsidRPr="00930493">
        <w:rPr>
          <w:rFonts w:ascii="Times New Roman" w:hAnsi="Times New Roman" w:cs="Times New Roman"/>
        </w:rPr>
        <w:t xml:space="preserve">Git repository </w:t>
      </w:r>
      <w:r w:rsidR="004E28DB">
        <w:rPr>
          <w:rFonts w:ascii="Times New Roman" w:hAnsi="Times New Roman" w:cs="Times New Roman"/>
        </w:rPr>
        <w:t xml:space="preserve">- </w:t>
      </w:r>
      <w:r w:rsidR="004E28DB" w:rsidRPr="004E28DB">
        <w:rPr>
          <w:rFonts w:ascii="Times New Roman" w:hAnsi="Times New Roman" w:cs="Times New Roman"/>
        </w:rPr>
        <w:t>https://github.com/Mr-Abe/critical_thinking_assignments</w:t>
      </w:r>
      <w:r w:rsidRPr="00930493">
        <w:rPr>
          <w:rFonts w:ascii="Times New Roman" w:hAnsi="Times New Roman" w:cs="Times New Roman"/>
        </w:rPr>
        <w:t>.</w:t>
      </w:r>
    </w:p>
    <w:sectPr w:rsidR="00F629E5" w:rsidRPr="009304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A4270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2616A9"/>
    <w:multiLevelType w:val="hybridMultilevel"/>
    <w:tmpl w:val="CE2ACF02"/>
    <w:lvl w:ilvl="0" w:tplc="7226A2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8C0"/>
    <w:rsid w:val="00326F90"/>
    <w:rsid w:val="003A230C"/>
    <w:rsid w:val="004E28DB"/>
    <w:rsid w:val="007C55A0"/>
    <w:rsid w:val="00833D36"/>
    <w:rsid w:val="00930493"/>
    <w:rsid w:val="009831EE"/>
    <w:rsid w:val="009C1574"/>
    <w:rsid w:val="00A317A7"/>
    <w:rsid w:val="00AA1D8D"/>
    <w:rsid w:val="00B47730"/>
    <w:rsid w:val="00CB0664"/>
    <w:rsid w:val="00F629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178DF"/>
  <w14:defaultImageDpi w14:val="300"/>
  <w15:docId w15:val="{7140B4E2-47D4-4B26-86BF-B5A1C201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5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Dwight Abrahams (student)</cp:lastModifiedBy>
  <cp:revision>6</cp:revision>
  <dcterms:created xsi:type="dcterms:W3CDTF">2013-12-23T23:15:00Z</dcterms:created>
  <dcterms:modified xsi:type="dcterms:W3CDTF">2024-08-13T16:25:00Z</dcterms:modified>
  <cp:category/>
</cp:coreProperties>
</file>