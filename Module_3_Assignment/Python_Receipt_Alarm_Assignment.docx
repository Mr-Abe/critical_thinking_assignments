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Programming Assignment: Receipt and Alarm Clock</w:t>
      </w:r>
    </w:p>
    <w:p>
      <w:pPr>
        <w:pStyle w:val="Heading1"/>
      </w:pPr>
      <w:r>
        <w:t>Part 1: Pseudocode for Receipt Calculation</w:t>
      </w:r>
    </w:p>
    <w:p>
      <w:r>
        <w:t>BEGIN</w:t>
      </w:r>
    </w:p>
    <w:p>
      <w:pPr>
        <w:pStyle w:val="ListBullet"/>
      </w:pPr>
      <w:r>
        <w:t xml:space="preserve">  PROMPT user to enter the charge for the meal</w:t>
      </w:r>
    </w:p>
    <w:p>
      <w:pPr>
        <w:pStyle w:val="ListBullet"/>
      </w:pPr>
      <w:r>
        <w:t xml:space="preserve">  VALIDATE the input to ensure it is a non-negative number</w:t>
      </w:r>
    </w:p>
    <w:p>
      <w:pPr>
        <w:pStyle w:val="ListBullet"/>
      </w:pPr>
      <w:r>
        <w:t xml:space="preserve">  CALCULATE the tax as 7% of the charge</w:t>
      </w:r>
    </w:p>
    <w:p>
      <w:pPr>
        <w:pStyle w:val="ListBullet"/>
      </w:pPr>
      <w:r>
        <w:t xml:space="preserve">  CALCULATE the tip as 18% of the charge</w:t>
      </w:r>
    </w:p>
    <w:p>
      <w:pPr>
        <w:pStyle w:val="ListBullet"/>
      </w:pPr>
      <w:r>
        <w:t xml:space="preserve">  CALCULATE the total amount by adding charge, tax, and tip</w:t>
      </w:r>
    </w:p>
    <w:p>
      <w:pPr>
        <w:pStyle w:val="ListBullet"/>
      </w:pPr>
      <w:r>
        <w:t xml:space="preserve">  DISPLAY the charge, tax, tip, and total amount in a formatted receipt</w:t>
      </w:r>
    </w:p>
    <w:p>
      <w:r>
        <w:t>END</w:t>
      </w:r>
    </w:p>
    <w:p>
      <w:pPr>
        <w:pStyle w:val="Heading1"/>
      </w:pPr>
      <w:r>
        <w:t>Part 2: Pseudocode for Alarm Clock</w:t>
      </w:r>
    </w:p>
    <w:p>
      <w:r>
        <w:t>BEGIN</w:t>
      </w:r>
    </w:p>
    <w:p>
      <w:pPr>
        <w:pStyle w:val="ListBullet"/>
      </w:pPr>
      <w:r>
        <w:t xml:space="preserve">  PROMPT user to choose between using hours only or hours and minutes</w:t>
      </w:r>
    </w:p>
    <w:p>
      <w:pPr>
        <w:pStyle w:val="ListBullet"/>
      </w:pPr>
      <w:r>
        <w:t xml:space="preserve">  IF user chooses hours only THEN</w:t>
      </w:r>
    </w:p>
    <w:p>
      <w:pPr>
        <w:pStyle w:val="ListBullet2"/>
      </w:pPr>
      <w:r>
        <w:t xml:space="preserve">    PROMPT user to enter the current time in hours (0-23)</w:t>
      </w:r>
    </w:p>
    <w:p>
      <w:pPr>
        <w:pStyle w:val="ListBullet2"/>
      </w:pPr>
      <w:r>
        <w:t xml:space="preserve">    PROMPT user to enter the number of hours to wait until the alarm</w:t>
      </w:r>
    </w:p>
    <w:p>
      <w:pPr>
        <w:pStyle w:val="ListBullet2"/>
      </w:pPr>
      <w:r>
        <w:t xml:space="preserve">    CALCULATE the alarm time using (current time + wait time) % 24</w:t>
      </w:r>
    </w:p>
    <w:p>
      <w:pPr>
        <w:pStyle w:val="ListBullet2"/>
      </w:pPr>
      <w:r>
        <w:t xml:space="preserve">    DISPLAY the alarm time</w:t>
      </w:r>
    </w:p>
    <w:p>
      <w:pPr>
        <w:pStyle w:val="ListBullet"/>
      </w:pPr>
      <w:r>
        <w:t xml:space="preserve">  ELSE IF user chooses hours and minutes THEN</w:t>
      </w:r>
    </w:p>
    <w:p>
      <w:pPr>
        <w:pStyle w:val="ListBullet2"/>
      </w:pPr>
      <w:r>
        <w:t xml:space="preserve">    PROMPT user to enter the current time in hours (0-23) and minutes (0-59)</w:t>
      </w:r>
    </w:p>
    <w:p>
      <w:pPr>
        <w:pStyle w:val="ListBullet2"/>
      </w:pPr>
      <w:r>
        <w:t xml:space="preserve">    PROMPT user to enter the number of hours and minutes to wait until the alarm</w:t>
      </w:r>
    </w:p>
    <w:p>
      <w:pPr>
        <w:pStyle w:val="ListBullet2"/>
      </w:pPr>
      <w:r>
        <w:t xml:space="preserve">    CALCULATE the total minutes (current minutes + wait minutes)</w:t>
      </w:r>
    </w:p>
    <w:p>
      <w:pPr>
        <w:pStyle w:val="ListBullet2"/>
      </w:pPr>
      <w:r>
        <w:t xml:space="preserve">    CALCULATE any additional hours from minute overflow</w:t>
      </w:r>
    </w:p>
    <w:p>
      <w:pPr>
        <w:pStyle w:val="ListBullet2"/>
      </w:pPr>
      <w:r>
        <w:t xml:space="preserve">    CALCULATE the final hours using (current hours + wait hours + additional hours) % 24</w:t>
      </w:r>
    </w:p>
    <w:p>
      <w:pPr>
        <w:pStyle w:val="ListBullet2"/>
      </w:pPr>
      <w:r>
        <w:t xml:space="preserve">    DISPLAY the alarm time in hours and minutes</w:t>
      </w:r>
    </w:p>
    <w:p>
      <w:pPr>
        <w:pStyle w:val="ListBullet"/>
      </w:pPr>
      <w:r>
        <w:t xml:space="preserve">  ELSE</w:t>
      </w:r>
    </w:p>
    <w:p>
      <w:pPr>
        <w:pStyle w:val="ListBullet2"/>
      </w:pPr>
      <w:r>
        <w:t xml:space="preserve">    DISPLAY an invalid choice message</w:t>
      </w:r>
    </w:p>
    <w:p>
      <w:r>
        <w:t>END</w:t>
      </w:r>
    </w:p>
    <w:p>
      <w:pPr>
        <w:pStyle w:val="Heading1"/>
      </w:pPr>
      <w:r>
        <w:t>Source Code</w:t>
      </w:r>
    </w:p>
    <w:p>
      <w:r>
        <w:t>Below is the Python source code that implements the Receipt calculation and Alarm Clock functionality.</w:t>
      </w:r>
    </w:p>
    <w:p>
      <w:r>
        <w:br/>
        <w:t># Part 1: Receipt Calculation</w:t>
        <w:br/>
        <w:br/>
        <w:t>class Receipt():</w:t>
        <w:br/>
        <w:br/>
        <w:t xml:space="preserve">    def __init__(self, total=0):</w:t>
        <w:br/>
        <w:t xml:space="preserve">        self.total = total</w:t>
        <w:br/>
        <w:t xml:space="preserve">        self.tax = 0</w:t>
        <w:br/>
        <w:t xml:space="preserve">        self.tip = 0</w:t>
        <w:br/>
        <w:br/>
        <w:t xml:space="preserve">    def calcTax(self):</w:t>
        <w:br/>
        <w:t xml:space="preserve">        self.tax = .07 * self.total</w:t>
        <w:br/>
        <w:t xml:space="preserve">        return self.tax</w:t>
        <w:br/>
        <w:t xml:space="preserve">    </w:t>
        <w:br/>
        <w:t xml:space="preserve">    def calcTip(self):</w:t>
        <w:br/>
        <w:t xml:space="preserve">        self.tip = .18 * self.total</w:t>
        <w:br/>
        <w:t xml:space="preserve">        return self.tip</w:t>
        <w:br/>
        <w:t xml:space="preserve">    </w:t>
        <w:br/>
        <w:t xml:space="preserve">    def calcTotal(self):</w:t>
        <w:br/>
        <w:t xml:space="preserve">        tax = self.calcTax()</w:t>
        <w:br/>
        <w:t xml:space="preserve">        tip = self.calcTip()</w:t>
        <w:br/>
        <w:br/>
        <w:t xml:space="preserve">        total = self.total + tax + tip</w:t>
        <w:br/>
        <w:t xml:space="preserve">        return total</w:t>
        <w:br/>
        <w:t xml:space="preserve">    </w:t>
        <w:br/>
        <w:t xml:space="preserve">    def printReceipt(self):</w:t>
        <w:br/>
        <w:t xml:space="preserve">        receipt = (f'{"Charge:": &lt;10} ${self.total:&gt;5.2f}\n'</w:t>
        <w:br/>
        <w:t xml:space="preserve">                   f'{"Tax:": &lt;10} ${self.calcTax():&gt;5.2f}\n'</w:t>
        <w:br/>
        <w:t xml:space="preserve">                   f'{"Tip:": &lt;10} ${self.calcTip():&gt;5.2f}\n'</w:t>
        <w:br/>
        <w:t xml:space="preserve">                   f'{"Total:": &lt;10} ${self.calcTotal():&gt;5.2f}\n')</w:t>
        <w:br/>
        <w:t xml:space="preserve">        print(receipt)</w:t>
        <w:br/>
        <w:br/>
        <w:t>def clean_and_convert_input(user_input):</w:t>
        <w:br/>
        <w:t xml:space="preserve">    cleaned_input = user_input.replace('$', '').strip()</w:t>
        <w:br/>
        <w:t xml:space="preserve">    return float(cleaned_input)</w:t>
        <w:br/>
        <w:br/>
        <w:t>def validate_input(charge):</w:t>
        <w:br/>
        <w:t xml:space="preserve">    if charge &lt; 0:</w:t>
        <w:br/>
        <w:t xml:space="preserve">        print(f'Charge cannot be negative, you gave: ${charge:.2f}!</w:t>
        <w:br/>
        <w:t>')</w:t>
        <w:br/>
        <w:t xml:space="preserve">        return False</w:t>
        <w:br/>
        <w:t xml:space="preserve">    return True</w:t>
        <w:br/>
        <w:br/>
        <w:t>def get_valid_charge():</w:t>
        <w:br/>
        <w:t xml:space="preserve">    while True:</w:t>
        <w:br/>
        <w:t xml:space="preserve">        user_input = input('Enter the charge: ')</w:t>
        <w:br/>
        <w:t xml:space="preserve">        try:</w:t>
        <w:br/>
        <w:t xml:space="preserve">            charge = clean_and_convert_input(user_input)</w:t>
        <w:br/>
        <w:t xml:space="preserve">            if validate_input(charge):</w:t>
        <w:br/>
        <w:t xml:space="preserve">                return charge</w:t>
        <w:br/>
        <w:t xml:space="preserve">        except ValueError:</w:t>
        <w:br/>
        <w:t xml:space="preserve">            print('Invalid entry, please provide a valid number!')</w:t>
        <w:br/>
        <w:br/>
        <w:t>if __name__ == "__main__":</w:t>
        <w:br/>
        <w:t xml:space="preserve">    charge = get_valid_charge()</w:t>
        <w:br/>
        <w:t xml:space="preserve">    print("\n")</w:t>
        <w:br/>
        <w:t xml:space="preserve">    receipt = Receipt(charge)</w:t>
        <w:br/>
        <w:t xml:space="preserve">    receipt.printReceipt()</w:t>
        <w:br/>
        <w:br/>
        <w:t># Part 2: Alarm Clock</w:t>
        <w:br/>
        <w:br/>
        <w:t>def getInputHoursOnly():</w:t>
        <w:br/>
        <w:t xml:space="preserve">    curr_hours = int(input('What is the current time now in hours (0-23)? '))</w:t>
        <w:br/>
        <w:t xml:space="preserve">    while curr_hours &lt; 0 or curr_hours &gt; 23:</w:t>
        <w:br/>
        <w:t xml:space="preserve">        print("Please enter a valid time between 0 and 23.")</w:t>
        <w:br/>
        <w:t xml:space="preserve">        curr_hours = int(input('What is the current time now in hours (0-23)? '))</w:t>
        <w:br/>
        <w:t xml:space="preserve">    hours_till_alarm = int(input('Please provide the number of hours to wait until the alarm: '))</w:t>
        <w:br/>
        <w:t xml:space="preserve">    return curr_hours, hours_till_alarm</w:t>
        <w:br/>
        <w:br/>
        <w:t>def getInputHoursAndMinutes():</w:t>
        <w:br/>
        <w:t xml:space="preserve">    curr_hours = int(input('What is the current time now in hours (0-23)? '))</w:t>
        <w:br/>
        <w:t xml:space="preserve">    while curr_hours &lt; 0 or curr_hours &gt; 23:</w:t>
        <w:br/>
        <w:t xml:space="preserve">        print("Please enter a valid time between 0 and 23.")</w:t>
        <w:br/>
        <w:t xml:space="preserve">        curr_hours = int(input('What is the current time now in hours (0-23)? '))</w:t>
        <w:br/>
        <w:t xml:space="preserve">    curr_minutes = int(input('What are the current minutes (0-59)? '))</w:t>
        <w:br/>
        <w:t xml:space="preserve">    while curr_minutes &lt; 0 or curr_minutes &gt; 59:</w:t>
        <w:br/>
        <w:t xml:space="preserve">        print("Please enter a valid number of minutes between 0 and 59.")</w:t>
        <w:br/>
        <w:t xml:space="preserve">        curr_minutes = int(input('What are the current minutes (0-59)? '))</w:t>
        <w:br/>
        <w:t xml:space="preserve">    hours_till_alarm = int(input('Please provide the number of hours to wait until the alarm: '))</w:t>
        <w:br/>
        <w:t xml:space="preserve">    minutes_till_alarm = int(input('Please provide the number of minutes to wait until the alarm: '))</w:t>
        <w:br/>
        <w:t xml:space="preserve">    return curr_hours, curr_minutes, hours_till_alarm, minutes_till_alarm</w:t>
        <w:br/>
        <w:br/>
        <w:t>def convert_2_24_hours_only(curr_hours, hours_till_alarm):</w:t>
        <w:br/>
        <w:t xml:space="preserve">    alarm_time = (curr_hours + hours_till_alarm) % 24</w:t>
        <w:br/>
        <w:t xml:space="preserve">    return alarm_time</w:t>
        <w:br/>
        <w:br/>
        <w:t>def convert_2_24_hours_and_minutes(curr_hours, curr_minutes, hours_till_alarm, minutes_till_alarm):</w:t>
        <w:br/>
        <w:t xml:space="preserve">    total_minutes = curr_minutes + minutes_till_alarm</w:t>
        <w:br/>
        <w:t xml:space="preserve">    additional_hours = total_minutes // 60</w:t>
        <w:br/>
        <w:t xml:space="preserve">    final_minutes = total_minutes % 60</w:t>
        <w:br/>
        <w:t xml:space="preserve">    total_hours = (curr_hours + hours_till_alarm + additional_hours) % 24</w:t>
        <w:br/>
        <w:t xml:space="preserve">    return total_hours, final_minutes</w:t>
        <w:br/>
        <w:br/>
        <w:t>if __name__ == "__main__":</w:t>
        <w:br/>
        <w:t xml:space="preserve">    print("Welcome to Scharmy Alarmy! Please choose an option:")</w:t>
        <w:br/>
        <w:t xml:space="preserve">    print("1. Use hours only")</w:t>
        <w:br/>
        <w:t xml:space="preserve">    print("2. Use hours and minutes")</w:t>
        <w:br/>
        <w:t xml:space="preserve">    choice = input('Enter 1 or 2: ')</w:t>
        <w:br/>
        <w:t xml:space="preserve">    if choice == '1':</w:t>
        <w:br/>
        <w:t xml:space="preserve">        curr_hours, hours_till_alarm = getInputHoursOnly()</w:t>
        <w:br/>
        <w:t xml:space="preserve">        alarm_hours = convert_2_24_hours_only(curr_hours, hours_till_alarm)</w:t>
        <w:br/>
        <w:t xml:space="preserve">        print(f'The alarm will go off at {alarm_hours:02}:00 hours.')</w:t>
        <w:br/>
        <w:t xml:space="preserve">    elif choice == '2':</w:t>
        <w:br/>
        <w:t xml:space="preserve">        curr_hours, curr_minutes, hours_till_alarm, minutes_till_alarm = getInputHoursAndMinutes()</w:t>
        <w:br/>
        <w:t xml:space="preserve">        alarm_hours, alarm_minutes = convert_2_24_hours_and_minutes(curr_hours, curr_minutes, hours_till_alarm, minutes_till_alarm)</w:t>
        <w:br/>
        <w:t xml:space="preserve">        print(f'The alarm will go off at {alarm_hours:02}:{alarm_minutes:02} hours.')</w:t>
        <w:br/>
        <w:t xml:space="preserve">    else:</w:t>
        <w:br/>
        <w:t xml:space="preserve">        print('Invalid choice. Please restart the program and choose either 1 or 2.')</w:t>
        <w:br/>
      </w:r>
    </w:p>
    <w:p>
      <w:pPr>
        <w:pStyle w:val="Heading1"/>
      </w:pPr>
      <w:r>
        <w:t>Screenshots of Execution</w:t>
      </w:r>
    </w:p>
    <w:p>
      <w:r>
        <w:t>Include screenshots of the program running and the outputs for both Parts 1 and 2.</w:t>
      </w:r>
    </w:p>
    <w:p>
      <w:pPr>
        <w:pStyle w:val="Heading1"/>
      </w:pPr>
      <w:r>
        <w:t>Results</w:t>
      </w:r>
    </w:p>
    <w:p>
      <w:r>
        <w:t>In this section, provide a summary of the results observed from the execution of the program.</w:t>
      </w:r>
    </w:p>
    <w:p>
      <w:pPr>
        <w:pStyle w:val="Heading1"/>
      </w:pPr>
      <w:r>
        <w:t>Git Repository</w:t>
      </w:r>
    </w:p>
    <w:p>
      <w:r>
        <w:t>Include the link to the Git repository where the code and related files are stored.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